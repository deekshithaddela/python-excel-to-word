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2A589EE" w14:textId="77777777">
        <w:tc>
          <w:tcPr>
            <w:tcW w:w="8787" w:type="dxa"/>
            <w:gridSpan w:val="3"/>
          </w:tcPr>
          <w:p w14:paraId="7DFF351D" w14:textId="77777777" w:rsidR="00950C43" w:rsidRDefault="00DA7199">
            <w:r>
              <w:rPr>
                <w:b/>
                <w:sz w:val="28"/>
              </w:rPr>
              <w:t>Abhilasha Kumari</w:t>
            </w:r>
          </w:p>
        </w:tc>
      </w:tr>
      <w:tr w:rsidR="00950C43" w14:paraId="01F05A38" w14:textId="77777777">
        <w:tc>
          <w:tcPr>
            <w:tcW w:w="2835" w:type="dxa"/>
          </w:tcPr>
          <w:p w14:paraId="63A9349E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D54845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65C982" w14:textId="77777777" w:rsidR="00950C43" w:rsidRDefault="00DA7199">
            <w:r>
              <w:t>B.Sc.(Hons.) Agriculture</w:t>
            </w:r>
          </w:p>
        </w:tc>
      </w:tr>
      <w:tr w:rsidR="00950C43" w14:paraId="5D1ED49C" w14:textId="77777777">
        <w:tc>
          <w:tcPr>
            <w:tcW w:w="2835" w:type="dxa"/>
          </w:tcPr>
          <w:p w14:paraId="7CC1CF96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245A50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4D7FD57" w14:textId="77777777" w:rsidR="00950C43" w:rsidRDefault="00DA7199">
            <w:r>
              <w:t>Bihar Agricultural University, Sabour,Bihar</w:t>
            </w:r>
          </w:p>
        </w:tc>
      </w:tr>
      <w:tr w:rsidR="00950C43" w14:paraId="5476DFFE" w14:textId="77777777">
        <w:tc>
          <w:tcPr>
            <w:tcW w:w="2835" w:type="dxa"/>
          </w:tcPr>
          <w:p w14:paraId="02CF54FE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6FC527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8F46FED" w14:textId="77777777" w:rsidR="00950C43" w:rsidRDefault="00DA7199">
            <w:r>
              <w:t>Bihar</w:t>
            </w:r>
          </w:p>
        </w:tc>
      </w:tr>
      <w:tr w:rsidR="00950C43" w14:paraId="324DB663" w14:textId="77777777">
        <w:tc>
          <w:tcPr>
            <w:tcW w:w="2835" w:type="dxa"/>
          </w:tcPr>
          <w:p w14:paraId="6F7BE7B7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F754C8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20559AA" w14:textId="77777777" w:rsidR="00950C43" w:rsidRDefault="00DA7199">
            <w:r>
              <w:t>Sketching and Reading books</w:t>
            </w:r>
          </w:p>
        </w:tc>
      </w:tr>
      <w:tr w:rsidR="00950C43" w14:paraId="6BCB4E80" w14:textId="77777777">
        <w:tc>
          <w:tcPr>
            <w:tcW w:w="2835" w:type="dxa"/>
          </w:tcPr>
          <w:p w14:paraId="6A5AAF7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409FDE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E5DB3E5" w14:textId="77777777" w:rsidR="00950C43" w:rsidRDefault="00DA7199">
            <w:r>
              <w:t>English and Hindi</w:t>
            </w:r>
          </w:p>
        </w:tc>
      </w:tr>
    </w:tbl>
    <w:p w14:paraId="718F7D82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063CCA5" w14:textId="77777777">
        <w:tc>
          <w:tcPr>
            <w:tcW w:w="8787" w:type="dxa"/>
            <w:gridSpan w:val="3"/>
          </w:tcPr>
          <w:p w14:paraId="28CECB8E" w14:textId="77777777" w:rsidR="00950C43" w:rsidRDefault="00DA7199">
            <w:r>
              <w:rPr>
                <w:b/>
                <w:sz w:val="28"/>
              </w:rPr>
              <w:t>Abhishek Narang</w:t>
            </w:r>
          </w:p>
        </w:tc>
      </w:tr>
      <w:tr w:rsidR="00950C43" w14:paraId="676C4945" w14:textId="77777777">
        <w:tc>
          <w:tcPr>
            <w:tcW w:w="2835" w:type="dxa"/>
          </w:tcPr>
          <w:p w14:paraId="2FAEA96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AA6085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E9A1033" w14:textId="77777777" w:rsidR="00950C43" w:rsidRDefault="00DA7199">
            <w:r>
              <w:t xml:space="preserve">B.Sc.(Hons.) </w:t>
            </w:r>
            <w:r>
              <w:t>Agriculture</w:t>
            </w:r>
          </w:p>
        </w:tc>
      </w:tr>
      <w:tr w:rsidR="00950C43" w14:paraId="2B4EE65A" w14:textId="77777777">
        <w:tc>
          <w:tcPr>
            <w:tcW w:w="2835" w:type="dxa"/>
          </w:tcPr>
          <w:p w14:paraId="4043C69D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3275A1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B8E5A7" w14:textId="77777777" w:rsidR="00950C43" w:rsidRDefault="00DA7199">
            <w:r>
              <w:t>Chaudhary Sarwan Kumar Himachal Pradesh Agriculture University, Palampur, Himachal Pradesh</w:t>
            </w:r>
          </w:p>
        </w:tc>
      </w:tr>
      <w:tr w:rsidR="00950C43" w14:paraId="77CC8189" w14:textId="77777777">
        <w:tc>
          <w:tcPr>
            <w:tcW w:w="2835" w:type="dxa"/>
          </w:tcPr>
          <w:p w14:paraId="0CE7DB6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5D87D3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D48AAC7" w14:textId="77777777" w:rsidR="00950C43" w:rsidRDefault="00DA7199">
            <w:r>
              <w:t>Rajasthan</w:t>
            </w:r>
          </w:p>
        </w:tc>
      </w:tr>
      <w:tr w:rsidR="00950C43" w14:paraId="56CD14C9" w14:textId="77777777">
        <w:tc>
          <w:tcPr>
            <w:tcW w:w="2835" w:type="dxa"/>
          </w:tcPr>
          <w:p w14:paraId="7B925E8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941415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73F6BB" w14:textId="77777777" w:rsidR="00950C43" w:rsidRDefault="00DA7199">
            <w:r>
              <w:t>Travelling, Reading Newspaper</w:t>
            </w:r>
          </w:p>
        </w:tc>
      </w:tr>
      <w:tr w:rsidR="00950C43" w14:paraId="13D23882" w14:textId="77777777">
        <w:tc>
          <w:tcPr>
            <w:tcW w:w="2835" w:type="dxa"/>
          </w:tcPr>
          <w:p w14:paraId="14A34D5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7DAF92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694C18F" w14:textId="77777777" w:rsidR="00950C43" w:rsidRDefault="00DA7199">
            <w:r>
              <w:t>English, Hindi, Punjabi</w:t>
            </w:r>
          </w:p>
        </w:tc>
      </w:tr>
    </w:tbl>
    <w:p w14:paraId="02CE977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557DBB7" w14:textId="77777777">
        <w:tc>
          <w:tcPr>
            <w:tcW w:w="8787" w:type="dxa"/>
            <w:gridSpan w:val="3"/>
          </w:tcPr>
          <w:p w14:paraId="4A965C18" w14:textId="77777777" w:rsidR="00950C43" w:rsidRDefault="00DA7199">
            <w:r>
              <w:rPr>
                <w:b/>
                <w:sz w:val="28"/>
              </w:rPr>
              <w:t>Abhishek Raj</w:t>
            </w:r>
          </w:p>
        </w:tc>
      </w:tr>
      <w:tr w:rsidR="00950C43" w14:paraId="51A0C0AC" w14:textId="77777777">
        <w:tc>
          <w:tcPr>
            <w:tcW w:w="2835" w:type="dxa"/>
          </w:tcPr>
          <w:p w14:paraId="1694C18B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3D19E9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BBE611E" w14:textId="77777777" w:rsidR="00950C43" w:rsidRDefault="00DA7199">
            <w:r>
              <w:t>B.Tech Biotechnology</w:t>
            </w:r>
          </w:p>
        </w:tc>
      </w:tr>
      <w:tr w:rsidR="00950C43" w14:paraId="04CFA770" w14:textId="77777777">
        <w:tc>
          <w:tcPr>
            <w:tcW w:w="2835" w:type="dxa"/>
          </w:tcPr>
          <w:p w14:paraId="1F0C5B3B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814AA9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BE2547B" w14:textId="77777777" w:rsidR="00950C43" w:rsidRDefault="00DA7199">
            <w:r>
              <w:t>Dr. Rajendra Prasad Central Agricultural University, Pusa, Samastipur, Bihar</w:t>
            </w:r>
          </w:p>
        </w:tc>
      </w:tr>
      <w:tr w:rsidR="00950C43" w14:paraId="3C03C272" w14:textId="77777777">
        <w:tc>
          <w:tcPr>
            <w:tcW w:w="2835" w:type="dxa"/>
          </w:tcPr>
          <w:p w14:paraId="2D57225F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2CE503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FE7D5D9" w14:textId="77777777" w:rsidR="00950C43" w:rsidRDefault="00DA7199">
            <w:r>
              <w:t>Bihar</w:t>
            </w:r>
          </w:p>
        </w:tc>
      </w:tr>
      <w:tr w:rsidR="00950C43" w14:paraId="76C82CE4" w14:textId="77777777">
        <w:tc>
          <w:tcPr>
            <w:tcW w:w="2835" w:type="dxa"/>
          </w:tcPr>
          <w:p w14:paraId="77476D5F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0A3BCD2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33AEDF9" w14:textId="77777777" w:rsidR="00950C43" w:rsidRDefault="00DA7199">
            <w:r>
              <w:t>Playing Badminton and Clay modelling</w:t>
            </w:r>
          </w:p>
        </w:tc>
      </w:tr>
      <w:tr w:rsidR="00950C43" w14:paraId="0CD4922E" w14:textId="77777777">
        <w:tc>
          <w:tcPr>
            <w:tcW w:w="2835" w:type="dxa"/>
          </w:tcPr>
          <w:p w14:paraId="786F12F2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836D25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A2F1F67" w14:textId="77777777" w:rsidR="00950C43" w:rsidRDefault="00DA7199">
            <w:r>
              <w:t>English , Hindi</w:t>
            </w:r>
          </w:p>
        </w:tc>
      </w:tr>
    </w:tbl>
    <w:p w14:paraId="51F8A76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ADA48E8" w14:textId="77777777">
        <w:tc>
          <w:tcPr>
            <w:tcW w:w="8787" w:type="dxa"/>
            <w:gridSpan w:val="3"/>
          </w:tcPr>
          <w:p w14:paraId="4B3C140E" w14:textId="77777777" w:rsidR="00950C43" w:rsidRDefault="00DA7199">
            <w:r>
              <w:rPr>
                <w:b/>
                <w:sz w:val="28"/>
              </w:rPr>
              <w:t>Akula Supriya Venkatesham</w:t>
            </w:r>
          </w:p>
        </w:tc>
      </w:tr>
      <w:tr w:rsidR="00950C43" w14:paraId="5B7E80BF" w14:textId="77777777">
        <w:tc>
          <w:tcPr>
            <w:tcW w:w="2835" w:type="dxa"/>
          </w:tcPr>
          <w:p w14:paraId="032BD4BC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38CEBB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03BA6E6" w14:textId="77777777" w:rsidR="00950C43" w:rsidRDefault="00DA7199">
            <w:r>
              <w:t>B.Tech. (Agricultural Engineering)</w:t>
            </w:r>
          </w:p>
        </w:tc>
      </w:tr>
      <w:tr w:rsidR="00950C43" w14:paraId="44FDFD3C" w14:textId="77777777">
        <w:tc>
          <w:tcPr>
            <w:tcW w:w="2835" w:type="dxa"/>
          </w:tcPr>
          <w:p w14:paraId="1F1E0C43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EC916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3801DA4" w14:textId="77777777" w:rsidR="00950C43" w:rsidRDefault="00DA7199">
            <w:r>
              <w:t>Dr. Balasaheb Sawant Konkan Krishi Vidyapeeth, Dapoli, Maharashtra</w:t>
            </w:r>
          </w:p>
        </w:tc>
      </w:tr>
      <w:tr w:rsidR="00950C43" w14:paraId="07DC17A3" w14:textId="77777777">
        <w:tc>
          <w:tcPr>
            <w:tcW w:w="2835" w:type="dxa"/>
          </w:tcPr>
          <w:p w14:paraId="5EE8CCC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404A9F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1F82624" w14:textId="77777777" w:rsidR="00950C43" w:rsidRDefault="00DA7199">
            <w:r>
              <w:t>Maharashtra</w:t>
            </w:r>
          </w:p>
        </w:tc>
      </w:tr>
      <w:tr w:rsidR="00950C43" w14:paraId="62E5B551" w14:textId="77777777">
        <w:tc>
          <w:tcPr>
            <w:tcW w:w="2835" w:type="dxa"/>
          </w:tcPr>
          <w:p w14:paraId="2183728D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ACE56C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8E2E12F" w14:textId="77777777" w:rsidR="00950C43" w:rsidRDefault="00DA7199">
            <w:r>
              <w:t>Travelling, reading books</w:t>
            </w:r>
          </w:p>
        </w:tc>
      </w:tr>
      <w:tr w:rsidR="00950C43" w14:paraId="18EC8962" w14:textId="77777777">
        <w:tc>
          <w:tcPr>
            <w:tcW w:w="2835" w:type="dxa"/>
          </w:tcPr>
          <w:p w14:paraId="2169DE30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57D914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D3B59AF" w14:textId="77777777" w:rsidR="00950C43" w:rsidRDefault="00DA7199">
            <w:r>
              <w:t>English, Hindi, Marathi, Telugu</w:t>
            </w:r>
          </w:p>
        </w:tc>
      </w:tr>
    </w:tbl>
    <w:p w14:paraId="455F435A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52C58C8" w14:textId="77777777">
        <w:tc>
          <w:tcPr>
            <w:tcW w:w="8787" w:type="dxa"/>
            <w:gridSpan w:val="3"/>
          </w:tcPr>
          <w:p w14:paraId="72A7A9DC" w14:textId="77777777" w:rsidR="00950C43" w:rsidRDefault="00DA7199">
            <w:r>
              <w:rPr>
                <w:b/>
                <w:sz w:val="28"/>
              </w:rPr>
              <w:t>Aman Jain</w:t>
            </w:r>
          </w:p>
        </w:tc>
      </w:tr>
      <w:tr w:rsidR="00950C43" w14:paraId="09DFBAA1" w14:textId="77777777">
        <w:tc>
          <w:tcPr>
            <w:tcW w:w="2835" w:type="dxa"/>
          </w:tcPr>
          <w:p w14:paraId="3156ADE0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5592D3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9284B5B" w14:textId="77777777" w:rsidR="00950C43" w:rsidRDefault="00DA7199">
            <w:r>
              <w:t>B.Sc. (Hons.) Agriculture</w:t>
            </w:r>
          </w:p>
        </w:tc>
      </w:tr>
      <w:tr w:rsidR="00950C43" w14:paraId="43A7F233" w14:textId="77777777">
        <w:tc>
          <w:tcPr>
            <w:tcW w:w="2835" w:type="dxa"/>
          </w:tcPr>
          <w:p w14:paraId="67075A6C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2024DA5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0D843A5" w14:textId="77777777" w:rsidR="00950C43" w:rsidRDefault="00DA7199">
            <w:r>
              <w:t>Shree Guru Gobind Singh Tricentenary University, Gurugram, Haryana</w:t>
            </w:r>
          </w:p>
        </w:tc>
      </w:tr>
      <w:tr w:rsidR="00950C43" w14:paraId="7914BD82" w14:textId="77777777">
        <w:tc>
          <w:tcPr>
            <w:tcW w:w="2835" w:type="dxa"/>
          </w:tcPr>
          <w:p w14:paraId="1D035F87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5747F1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13C1596" w14:textId="77777777" w:rsidR="00950C43" w:rsidRDefault="00DA7199">
            <w:r>
              <w:t>Chhattisgarh</w:t>
            </w:r>
          </w:p>
        </w:tc>
      </w:tr>
      <w:tr w:rsidR="00950C43" w14:paraId="30D5273F" w14:textId="77777777">
        <w:tc>
          <w:tcPr>
            <w:tcW w:w="2835" w:type="dxa"/>
          </w:tcPr>
          <w:p w14:paraId="2BB70FE7" w14:textId="77777777" w:rsidR="00950C43" w:rsidRDefault="00DA7199">
            <w:r>
              <w:rPr>
                <w:b/>
              </w:rPr>
              <w:lastRenderedPageBreak/>
              <w:t>Hobbies</w:t>
            </w:r>
          </w:p>
        </w:tc>
        <w:tc>
          <w:tcPr>
            <w:tcW w:w="283" w:type="dxa"/>
          </w:tcPr>
          <w:p w14:paraId="28E9D0A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CF79328" w14:textId="77777777" w:rsidR="00950C43" w:rsidRDefault="00DA7199">
            <w:r>
              <w:t>Cooking, Cycling</w:t>
            </w:r>
          </w:p>
        </w:tc>
      </w:tr>
      <w:tr w:rsidR="00950C43" w14:paraId="78003F4F" w14:textId="77777777">
        <w:tc>
          <w:tcPr>
            <w:tcW w:w="2835" w:type="dxa"/>
          </w:tcPr>
          <w:p w14:paraId="7C4F5AD3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B5C40A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D29CF3D" w14:textId="77777777" w:rsidR="00950C43" w:rsidRDefault="00DA7199">
            <w:r>
              <w:t>English, Hindi, Chhattisgarhi</w:t>
            </w:r>
          </w:p>
        </w:tc>
      </w:tr>
    </w:tbl>
    <w:p w14:paraId="3C89A61F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9F5BAFC" w14:textId="77777777">
        <w:tc>
          <w:tcPr>
            <w:tcW w:w="8787" w:type="dxa"/>
            <w:gridSpan w:val="3"/>
          </w:tcPr>
          <w:p w14:paraId="07B6C6CF" w14:textId="77777777" w:rsidR="00950C43" w:rsidRDefault="00DA7199">
            <w:r>
              <w:rPr>
                <w:b/>
                <w:sz w:val="28"/>
              </w:rPr>
              <w:t>Aryan Sood</w:t>
            </w:r>
          </w:p>
        </w:tc>
      </w:tr>
      <w:tr w:rsidR="00950C43" w14:paraId="0054FA03" w14:textId="77777777">
        <w:tc>
          <w:tcPr>
            <w:tcW w:w="2835" w:type="dxa"/>
          </w:tcPr>
          <w:p w14:paraId="3313097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C5F3C1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C908BED" w14:textId="77777777" w:rsidR="00950C43" w:rsidRDefault="00DA7199">
            <w:r>
              <w:t xml:space="preserve">B.Sc (Hons.) </w:t>
            </w:r>
            <w:r>
              <w:t>Agriculture</w:t>
            </w:r>
          </w:p>
        </w:tc>
      </w:tr>
      <w:tr w:rsidR="00950C43" w14:paraId="31BBE12E" w14:textId="77777777">
        <w:tc>
          <w:tcPr>
            <w:tcW w:w="2835" w:type="dxa"/>
          </w:tcPr>
          <w:p w14:paraId="570802C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695E92C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C31133C" w14:textId="77777777" w:rsidR="00950C43" w:rsidRDefault="00DA7199">
            <w:r>
              <w:t>Chaudhary Sarwan Kumar Himachal Pradesh Krishi Vishwavidyalaya , Palampur, Himachal Pradesh</w:t>
            </w:r>
          </w:p>
        </w:tc>
      </w:tr>
      <w:tr w:rsidR="00950C43" w14:paraId="21D25BF5" w14:textId="77777777">
        <w:tc>
          <w:tcPr>
            <w:tcW w:w="2835" w:type="dxa"/>
          </w:tcPr>
          <w:p w14:paraId="0FBA6945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D65417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08CBA43" w14:textId="77777777" w:rsidR="00950C43" w:rsidRDefault="00DA7199">
            <w:r>
              <w:t>Himachal Pradesh</w:t>
            </w:r>
          </w:p>
        </w:tc>
      </w:tr>
      <w:tr w:rsidR="00950C43" w14:paraId="078CD91C" w14:textId="77777777">
        <w:tc>
          <w:tcPr>
            <w:tcW w:w="2835" w:type="dxa"/>
          </w:tcPr>
          <w:p w14:paraId="1E1E81A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360874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931D387" w14:textId="77777777" w:rsidR="00950C43" w:rsidRDefault="00DA7199">
            <w:r>
              <w:t>Playing badminton and reading newspaper</w:t>
            </w:r>
          </w:p>
        </w:tc>
      </w:tr>
      <w:tr w:rsidR="00950C43" w14:paraId="23660A52" w14:textId="77777777">
        <w:tc>
          <w:tcPr>
            <w:tcW w:w="2835" w:type="dxa"/>
          </w:tcPr>
          <w:p w14:paraId="4171AC6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0F01C8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6840FFC" w14:textId="77777777" w:rsidR="00950C43" w:rsidRDefault="00DA7199">
            <w:r>
              <w:t>Hindi , English</w:t>
            </w:r>
          </w:p>
        </w:tc>
      </w:tr>
    </w:tbl>
    <w:p w14:paraId="1CA6A21D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E6C851C" w14:textId="77777777">
        <w:tc>
          <w:tcPr>
            <w:tcW w:w="8787" w:type="dxa"/>
            <w:gridSpan w:val="3"/>
          </w:tcPr>
          <w:p w14:paraId="3FA60076" w14:textId="77777777" w:rsidR="00950C43" w:rsidRDefault="00DA7199">
            <w:r>
              <w:rPr>
                <w:b/>
                <w:sz w:val="28"/>
              </w:rPr>
              <w:t>Darpan</w:t>
            </w:r>
          </w:p>
        </w:tc>
      </w:tr>
      <w:tr w:rsidR="00950C43" w14:paraId="0CE85BC2" w14:textId="77777777">
        <w:tc>
          <w:tcPr>
            <w:tcW w:w="2835" w:type="dxa"/>
          </w:tcPr>
          <w:p w14:paraId="043B5FA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4D0A93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3F94568" w14:textId="77777777" w:rsidR="00950C43" w:rsidRDefault="00DA7199">
            <w:r>
              <w:t>B.Sc. (Hons.) Agriculture</w:t>
            </w:r>
          </w:p>
        </w:tc>
      </w:tr>
      <w:tr w:rsidR="00950C43" w14:paraId="44275FF6" w14:textId="77777777">
        <w:tc>
          <w:tcPr>
            <w:tcW w:w="2835" w:type="dxa"/>
          </w:tcPr>
          <w:p w14:paraId="4914E510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41A46A8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B96D2F1" w14:textId="77777777" w:rsidR="00950C43" w:rsidRDefault="00DA7199">
            <w:r>
              <w:t>Chandigarh University, Mohali, Punjab</w:t>
            </w:r>
          </w:p>
        </w:tc>
      </w:tr>
      <w:tr w:rsidR="00950C43" w14:paraId="5E872BE3" w14:textId="77777777">
        <w:tc>
          <w:tcPr>
            <w:tcW w:w="2835" w:type="dxa"/>
          </w:tcPr>
          <w:p w14:paraId="3599363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51C27BC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D137549" w14:textId="77777777" w:rsidR="00950C43" w:rsidRDefault="00DA7199">
            <w:r>
              <w:t>Haryana</w:t>
            </w:r>
          </w:p>
        </w:tc>
      </w:tr>
      <w:tr w:rsidR="00950C43" w14:paraId="15B998D3" w14:textId="77777777">
        <w:tc>
          <w:tcPr>
            <w:tcW w:w="2835" w:type="dxa"/>
          </w:tcPr>
          <w:p w14:paraId="02AB906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0ACFEA0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551FF3C" w14:textId="77777777" w:rsidR="00950C43" w:rsidRDefault="00DA7199">
            <w:r>
              <w:t>Playing Cricket and Cooking</w:t>
            </w:r>
          </w:p>
        </w:tc>
      </w:tr>
      <w:tr w:rsidR="00950C43" w14:paraId="081B537C" w14:textId="77777777">
        <w:tc>
          <w:tcPr>
            <w:tcW w:w="2835" w:type="dxa"/>
          </w:tcPr>
          <w:p w14:paraId="0C28A0C3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DABFE9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A5348C4" w14:textId="77777777" w:rsidR="00950C43" w:rsidRDefault="00DA7199">
            <w:r>
              <w:t>Hindi , English , Punjabi , Haryanvi</w:t>
            </w:r>
          </w:p>
        </w:tc>
      </w:tr>
    </w:tbl>
    <w:p w14:paraId="1B5E6C14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DA3041E" w14:textId="77777777">
        <w:tc>
          <w:tcPr>
            <w:tcW w:w="8787" w:type="dxa"/>
            <w:gridSpan w:val="3"/>
          </w:tcPr>
          <w:p w14:paraId="1064FF4E" w14:textId="77777777" w:rsidR="00950C43" w:rsidRDefault="00DA7199">
            <w:r>
              <w:rPr>
                <w:b/>
                <w:sz w:val="28"/>
              </w:rPr>
              <w:t>Deepak Singh Meena</w:t>
            </w:r>
          </w:p>
        </w:tc>
      </w:tr>
      <w:tr w:rsidR="00950C43" w14:paraId="2D8C453A" w14:textId="77777777">
        <w:tc>
          <w:tcPr>
            <w:tcW w:w="2835" w:type="dxa"/>
          </w:tcPr>
          <w:p w14:paraId="41E1AFE4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A25922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63965D" w14:textId="77777777" w:rsidR="00950C43" w:rsidRDefault="00DA7199">
            <w:r>
              <w:t xml:space="preserve">Bachelors of Technology </w:t>
            </w:r>
            <w:r>
              <w:t>(Mechanical Engineering)</w:t>
            </w:r>
          </w:p>
        </w:tc>
      </w:tr>
      <w:tr w:rsidR="00950C43" w14:paraId="30941C76" w14:textId="77777777">
        <w:tc>
          <w:tcPr>
            <w:tcW w:w="2835" w:type="dxa"/>
          </w:tcPr>
          <w:p w14:paraId="79489AE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16CACF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1359B4F" w14:textId="77777777" w:rsidR="00950C43" w:rsidRDefault="00DA7199">
            <w:r>
              <w:t>Rajiv Gandhi Proudyogiki Vishwavidyalaya, Bhopal, Madhya Pradesh</w:t>
            </w:r>
          </w:p>
        </w:tc>
      </w:tr>
      <w:tr w:rsidR="00950C43" w14:paraId="7D0980FE" w14:textId="77777777">
        <w:tc>
          <w:tcPr>
            <w:tcW w:w="2835" w:type="dxa"/>
          </w:tcPr>
          <w:p w14:paraId="3D14B0F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5DD59B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6CA6174" w14:textId="77777777" w:rsidR="00950C43" w:rsidRDefault="00DA7199">
            <w:r>
              <w:t>Uttar Pradesh</w:t>
            </w:r>
          </w:p>
        </w:tc>
      </w:tr>
      <w:tr w:rsidR="00950C43" w14:paraId="5D205EDC" w14:textId="77777777">
        <w:tc>
          <w:tcPr>
            <w:tcW w:w="2835" w:type="dxa"/>
          </w:tcPr>
          <w:p w14:paraId="70A69904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2491B5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9AA1626" w14:textId="77777777" w:rsidR="00950C43" w:rsidRDefault="00DA7199">
            <w:r>
              <w:t>Reading and Shopping</w:t>
            </w:r>
          </w:p>
        </w:tc>
      </w:tr>
      <w:tr w:rsidR="00950C43" w14:paraId="75A5B1C8" w14:textId="77777777">
        <w:tc>
          <w:tcPr>
            <w:tcW w:w="2835" w:type="dxa"/>
          </w:tcPr>
          <w:p w14:paraId="3DE3FA7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E0C40D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720F00B" w14:textId="77777777" w:rsidR="00950C43" w:rsidRDefault="00DA7199">
            <w:r>
              <w:t>Hindi and English</w:t>
            </w:r>
          </w:p>
        </w:tc>
      </w:tr>
      <w:tr w:rsidR="00950C43" w14:paraId="7870B5DF" w14:textId="77777777">
        <w:tc>
          <w:tcPr>
            <w:tcW w:w="2835" w:type="dxa"/>
          </w:tcPr>
          <w:p w14:paraId="70A2330D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198D5B0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EB0020" w14:textId="77777777" w:rsidR="00950C43" w:rsidRDefault="00DA7199">
            <w:r>
              <w:t xml:space="preserve">Sagar Group of Institutions, </w:t>
            </w:r>
            <w:r>
              <w:t>Bhopal. Corporate Relations Executive for 6 Months</w:t>
            </w:r>
          </w:p>
        </w:tc>
      </w:tr>
    </w:tbl>
    <w:p w14:paraId="16FE1B95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905EB33" w14:textId="77777777">
        <w:tc>
          <w:tcPr>
            <w:tcW w:w="8787" w:type="dxa"/>
            <w:gridSpan w:val="3"/>
          </w:tcPr>
          <w:p w14:paraId="2D74E870" w14:textId="77777777" w:rsidR="00950C43" w:rsidRDefault="00DA7199">
            <w:r>
              <w:rPr>
                <w:b/>
                <w:sz w:val="28"/>
              </w:rPr>
              <w:t>Deepika</w:t>
            </w:r>
          </w:p>
        </w:tc>
      </w:tr>
      <w:tr w:rsidR="00950C43" w14:paraId="35D5F3FF" w14:textId="77777777">
        <w:tc>
          <w:tcPr>
            <w:tcW w:w="2835" w:type="dxa"/>
          </w:tcPr>
          <w:p w14:paraId="731CED8C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7D214F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7AFA03" w14:textId="77777777" w:rsidR="00950C43" w:rsidRDefault="00DA7199">
            <w:r>
              <w:t>B.Sc. (Hons.) Agriculture</w:t>
            </w:r>
          </w:p>
        </w:tc>
      </w:tr>
      <w:tr w:rsidR="00950C43" w14:paraId="09534292" w14:textId="77777777">
        <w:tc>
          <w:tcPr>
            <w:tcW w:w="2835" w:type="dxa"/>
          </w:tcPr>
          <w:p w14:paraId="6BFE4C3C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5BF886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FE04210" w14:textId="77777777" w:rsidR="00950C43" w:rsidRDefault="00DA7199">
            <w:r>
              <w:t>Shree Guru Gobind Singh Tricentanary University, Gurugram, Haryana</w:t>
            </w:r>
          </w:p>
        </w:tc>
      </w:tr>
      <w:tr w:rsidR="00950C43" w14:paraId="05354E5C" w14:textId="77777777">
        <w:tc>
          <w:tcPr>
            <w:tcW w:w="2835" w:type="dxa"/>
          </w:tcPr>
          <w:p w14:paraId="5A2D9E19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31714B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782EFC6" w14:textId="77777777" w:rsidR="00950C43" w:rsidRDefault="00DA7199">
            <w:r>
              <w:t>Haryana</w:t>
            </w:r>
          </w:p>
        </w:tc>
      </w:tr>
      <w:tr w:rsidR="00950C43" w14:paraId="31641A3E" w14:textId="77777777">
        <w:tc>
          <w:tcPr>
            <w:tcW w:w="2835" w:type="dxa"/>
          </w:tcPr>
          <w:p w14:paraId="690BC13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030031C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9815344" w14:textId="77777777" w:rsidR="00950C43" w:rsidRDefault="00DA7199">
            <w:r>
              <w:t>Cooking and Travelling</w:t>
            </w:r>
          </w:p>
        </w:tc>
      </w:tr>
      <w:tr w:rsidR="00950C43" w14:paraId="290E38AC" w14:textId="77777777">
        <w:tc>
          <w:tcPr>
            <w:tcW w:w="2835" w:type="dxa"/>
          </w:tcPr>
          <w:p w14:paraId="684F926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FAFE65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2358B1" w14:textId="77777777" w:rsidR="00950C43" w:rsidRDefault="00DA7199">
            <w:r>
              <w:t>Hindi, English</w:t>
            </w:r>
          </w:p>
        </w:tc>
      </w:tr>
    </w:tbl>
    <w:p w14:paraId="21A0E512" w14:textId="77777777" w:rsidR="00950C43" w:rsidRDefault="00DA7199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4C97F24" w14:textId="77777777">
        <w:tc>
          <w:tcPr>
            <w:tcW w:w="8787" w:type="dxa"/>
            <w:gridSpan w:val="3"/>
          </w:tcPr>
          <w:p w14:paraId="34809B10" w14:textId="77777777" w:rsidR="00950C43" w:rsidRDefault="00DA7199">
            <w:r>
              <w:rPr>
                <w:b/>
                <w:sz w:val="28"/>
              </w:rPr>
              <w:t>Diptee Bhaskar Gaikwad</w:t>
            </w:r>
          </w:p>
        </w:tc>
      </w:tr>
      <w:tr w:rsidR="00950C43" w14:paraId="5598DC28" w14:textId="77777777">
        <w:tc>
          <w:tcPr>
            <w:tcW w:w="2835" w:type="dxa"/>
          </w:tcPr>
          <w:p w14:paraId="011F691D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2D1039A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27FA2E3" w14:textId="77777777" w:rsidR="00950C43" w:rsidRDefault="00DA7199">
            <w:r>
              <w:t>B.Sc. (Hons.) Agriculture</w:t>
            </w:r>
          </w:p>
        </w:tc>
      </w:tr>
      <w:tr w:rsidR="00950C43" w14:paraId="16E68E58" w14:textId="77777777">
        <w:tc>
          <w:tcPr>
            <w:tcW w:w="2835" w:type="dxa"/>
          </w:tcPr>
          <w:p w14:paraId="6442CC16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19C54D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5707934" w14:textId="77777777" w:rsidR="00950C43" w:rsidRDefault="00DA7199">
            <w:r>
              <w:t>Dr. Panjabrao Deshmukh Krishi Vidyapeeth, Akola,Maharashtra</w:t>
            </w:r>
          </w:p>
        </w:tc>
      </w:tr>
      <w:tr w:rsidR="00950C43" w14:paraId="47D22D47" w14:textId="77777777">
        <w:tc>
          <w:tcPr>
            <w:tcW w:w="2835" w:type="dxa"/>
          </w:tcPr>
          <w:p w14:paraId="25EF8044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018705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499B56E" w14:textId="77777777" w:rsidR="00950C43" w:rsidRDefault="00DA7199">
            <w:r>
              <w:t>Maharashtra</w:t>
            </w:r>
          </w:p>
        </w:tc>
      </w:tr>
      <w:tr w:rsidR="00950C43" w14:paraId="09EE19F7" w14:textId="77777777">
        <w:tc>
          <w:tcPr>
            <w:tcW w:w="2835" w:type="dxa"/>
          </w:tcPr>
          <w:p w14:paraId="651FE16B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317C3E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C33C54" w14:textId="77777777" w:rsidR="00950C43" w:rsidRDefault="00DA7199">
            <w:r>
              <w:t>Sketching and Content writting</w:t>
            </w:r>
          </w:p>
        </w:tc>
      </w:tr>
      <w:tr w:rsidR="00950C43" w14:paraId="749A0B9E" w14:textId="77777777">
        <w:tc>
          <w:tcPr>
            <w:tcW w:w="2835" w:type="dxa"/>
          </w:tcPr>
          <w:p w14:paraId="0E66DC18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B16438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028B44F" w14:textId="77777777" w:rsidR="00950C43" w:rsidRDefault="00DA7199">
            <w:r>
              <w:t xml:space="preserve">English, Hindi , </w:t>
            </w:r>
            <w:r>
              <w:t>Marathi</w:t>
            </w:r>
          </w:p>
        </w:tc>
      </w:tr>
    </w:tbl>
    <w:p w14:paraId="54BCB332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A830A09" w14:textId="77777777">
        <w:tc>
          <w:tcPr>
            <w:tcW w:w="8787" w:type="dxa"/>
            <w:gridSpan w:val="3"/>
          </w:tcPr>
          <w:p w14:paraId="6633564F" w14:textId="77777777" w:rsidR="00950C43" w:rsidRDefault="00DA7199">
            <w:r>
              <w:rPr>
                <w:b/>
                <w:sz w:val="28"/>
              </w:rPr>
              <w:t>Dushyant Singh</w:t>
            </w:r>
          </w:p>
        </w:tc>
      </w:tr>
      <w:tr w:rsidR="00950C43" w14:paraId="3A0753C9" w14:textId="77777777">
        <w:tc>
          <w:tcPr>
            <w:tcW w:w="2835" w:type="dxa"/>
          </w:tcPr>
          <w:p w14:paraId="7024E657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2A5871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33CAEB6" w14:textId="77777777" w:rsidR="00950C43" w:rsidRDefault="00DA7199">
            <w:r>
              <w:t>B.Tech Biotechnology</w:t>
            </w:r>
          </w:p>
        </w:tc>
      </w:tr>
      <w:tr w:rsidR="00950C43" w14:paraId="64CEA904" w14:textId="77777777">
        <w:tc>
          <w:tcPr>
            <w:tcW w:w="2835" w:type="dxa"/>
          </w:tcPr>
          <w:p w14:paraId="46260D6D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CDDEC6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8C33B82" w14:textId="77777777" w:rsidR="00950C43" w:rsidRDefault="00DA7199">
            <w:r>
              <w:t>Dr. A.P.J. Abdul Kalam Technical University, Lucknow, Uttar Pradesh</w:t>
            </w:r>
          </w:p>
        </w:tc>
      </w:tr>
      <w:tr w:rsidR="00950C43" w14:paraId="67D5835E" w14:textId="77777777">
        <w:tc>
          <w:tcPr>
            <w:tcW w:w="2835" w:type="dxa"/>
          </w:tcPr>
          <w:p w14:paraId="6736E088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F50B8B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6CA3EBD" w14:textId="77777777" w:rsidR="00950C43" w:rsidRDefault="00DA7199">
            <w:r>
              <w:t>Uttar Pradesh</w:t>
            </w:r>
          </w:p>
        </w:tc>
      </w:tr>
      <w:tr w:rsidR="00950C43" w14:paraId="276B5E1A" w14:textId="77777777">
        <w:tc>
          <w:tcPr>
            <w:tcW w:w="2835" w:type="dxa"/>
          </w:tcPr>
          <w:p w14:paraId="051D9B8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BE4062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5CCA88F" w14:textId="77777777" w:rsidR="00950C43" w:rsidRDefault="00DA7199">
            <w:r>
              <w:t>Playing cricket and cooking</w:t>
            </w:r>
          </w:p>
        </w:tc>
      </w:tr>
      <w:tr w:rsidR="00950C43" w14:paraId="3C4B6817" w14:textId="77777777">
        <w:tc>
          <w:tcPr>
            <w:tcW w:w="2835" w:type="dxa"/>
          </w:tcPr>
          <w:p w14:paraId="5D05D15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33D559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3097147" w14:textId="77777777" w:rsidR="00950C43" w:rsidRDefault="00DA7199">
            <w:r>
              <w:t>English, Hindi</w:t>
            </w:r>
          </w:p>
        </w:tc>
      </w:tr>
      <w:tr w:rsidR="00950C43" w14:paraId="2463D5ED" w14:textId="77777777">
        <w:tc>
          <w:tcPr>
            <w:tcW w:w="2835" w:type="dxa"/>
          </w:tcPr>
          <w:p w14:paraId="33E51625" w14:textId="77777777" w:rsidR="00950C43" w:rsidRDefault="00DA7199">
            <w:r>
              <w:rPr>
                <w:b/>
              </w:rPr>
              <w:t xml:space="preserve">Work </w:t>
            </w:r>
            <w:r>
              <w:rPr>
                <w:b/>
              </w:rPr>
              <w:t>Experience</w:t>
            </w:r>
          </w:p>
        </w:tc>
        <w:tc>
          <w:tcPr>
            <w:tcW w:w="283" w:type="dxa"/>
          </w:tcPr>
          <w:p w14:paraId="768F507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30F1349" w14:textId="77777777" w:rsidR="00950C43" w:rsidRDefault="00DA7199">
            <w:r>
              <w:t>Extramarks Education India PVT Limited, Business Development Executive for 2 Months</w:t>
            </w:r>
          </w:p>
        </w:tc>
      </w:tr>
    </w:tbl>
    <w:p w14:paraId="2512A90F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542DF3D" w14:textId="77777777">
        <w:tc>
          <w:tcPr>
            <w:tcW w:w="8787" w:type="dxa"/>
            <w:gridSpan w:val="3"/>
          </w:tcPr>
          <w:p w14:paraId="57EC749F" w14:textId="77777777" w:rsidR="00950C43" w:rsidRDefault="00DA7199">
            <w:r>
              <w:rPr>
                <w:b/>
                <w:sz w:val="28"/>
              </w:rPr>
              <w:t>Farheen Musarrat</w:t>
            </w:r>
          </w:p>
        </w:tc>
      </w:tr>
      <w:tr w:rsidR="00950C43" w14:paraId="14CF8096" w14:textId="77777777">
        <w:tc>
          <w:tcPr>
            <w:tcW w:w="2835" w:type="dxa"/>
          </w:tcPr>
          <w:p w14:paraId="117AFB15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5FF18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66AA884" w14:textId="77777777" w:rsidR="00950C43" w:rsidRDefault="00DA7199">
            <w:r>
              <w:t>Bsc agriculture and food business</w:t>
            </w:r>
          </w:p>
        </w:tc>
      </w:tr>
      <w:tr w:rsidR="00950C43" w14:paraId="1482C55B" w14:textId="77777777">
        <w:tc>
          <w:tcPr>
            <w:tcW w:w="2835" w:type="dxa"/>
          </w:tcPr>
          <w:p w14:paraId="7784A98B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7693C6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B3ED51E" w14:textId="77777777" w:rsidR="00950C43" w:rsidRDefault="00DA7199">
            <w:r>
              <w:t>Amity University ,noida ,uttar Pradesh</w:t>
            </w:r>
          </w:p>
        </w:tc>
      </w:tr>
      <w:tr w:rsidR="00950C43" w14:paraId="494B6345" w14:textId="77777777">
        <w:tc>
          <w:tcPr>
            <w:tcW w:w="2835" w:type="dxa"/>
          </w:tcPr>
          <w:p w14:paraId="77D9E549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D3E085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FD213B8" w14:textId="77777777" w:rsidR="00950C43" w:rsidRDefault="00DA7199">
            <w:r>
              <w:t>Bihar</w:t>
            </w:r>
          </w:p>
        </w:tc>
      </w:tr>
      <w:tr w:rsidR="00950C43" w14:paraId="5D90E644" w14:textId="77777777">
        <w:tc>
          <w:tcPr>
            <w:tcW w:w="2835" w:type="dxa"/>
          </w:tcPr>
          <w:p w14:paraId="6C2C1758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2887D8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944C044" w14:textId="77777777" w:rsidR="00950C43" w:rsidRDefault="00DA7199">
            <w:r>
              <w:t xml:space="preserve">Reading </w:t>
            </w:r>
            <w:r>
              <w:t>novels and writing poems</w:t>
            </w:r>
          </w:p>
        </w:tc>
      </w:tr>
      <w:tr w:rsidR="00950C43" w14:paraId="7BAB2DE8" w14:textId="77777777">
        <w:tc>
          <w:tcPr>
            <w:tcW w:w="2835" w:type="dxa"/>
          </w:tcPr>
          <w:p w14:paraId="1ADE986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8891E6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F611D3A" w14:textId="77777777" w:rsidR="00950C43" w:rsidRDefault="00DA7199">
            <w:r>
              <w:t>Hindi ,English</w:t>
            </w:r>
          </w:p>
        </w:tc>
      </w:tr>
      <w:tr w:rsidR="00950C43" w14:paraId="26882621" w14:textId="77777777">
        <w:tc>
          <w:tcPr>
            <w:tcW w:w="2835" w:type="dxa"/>
          </w:tcPr>
          <w:p w14:paraId="710D1696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1E287BB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21E113E" w14:textId="77777777" w:rsidR="00950C43" w:rsidRDefault="00DA7199">
            <w:r>
              <w:t>kh24 agro venture Pvt Ltd, Business development executive for 13 months</w:t>
            </w:r>
          </w:p>
        </w:tc>
      </w:tr>
    </w:tbl>
    <w:p w14:paraId="502B9914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30DB56C" w14:textId="77777777">
        <w:tc>
          <w:tcPr>
            <w:tcW w:w="8787" w:type="dxa"/>
            <w:gridSpan w:val="3"/>
          </w:tcPr>
          <w:p w14:paraId="339C6CFB" w14:textId="77777777" w:rsidR="00950C43" w:rsidRDefault="00DA7199">
            <w:r>
              <w:rPr>
                <w:b/>
                <w:sz w:val="28"/>
              </w:rPr>
              <w:t>Garikapati Harshadeep</w:t>
            </w:r>
          </w:p>
        </w:tc>
      </w:tr>
      <w:tr w:rsidR="00950C43" w14:paraId="7965CC67" w14:textId="77777777">
        <w:tc>
          <w:tcPr>
            <w:tcW w:w="2835" w:type="dxa"/>
          </w:tcPr>
          <w:p w14:paraId="0FF5BAB7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108C71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8CA7135" w14:textId="77777777" w:rsidR="00950C43" w:rsidRDefault="00DA7199">
            <w:r>
              <w:t>B.Sc.Agriculture</w:t>
            </w:r>
          </w:p>
        </w:tc>
      </w:tr>
      <w:tr w:rsidR="00950C43" w14:paraId="57F4F882" w14:textId="77777777">
        <w:tc>
          <w:tcPr>
            <w:tcW w:w="2835" w:type="dxa"/>
          </w:tcPr>
          <w:p w14:paraId="515F769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65468E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F4A142D" w14:textId="77777777" w:rsidR="00950C43" w:rsidRDefault="00DA7199">
            <w:r>
              <w:t xml:space="preserve">Centurion University of </w:t>
            </w:r>
            <w:r>
              <w:t>Technology and Management, R.Sitapur, Odisha</w:t>
            </w:r>
          </w:p>
        </w:tc>
      </w:tr>
      <w:tr w:rsidR="00950C43" w14:paraId="5E9DB391" w14:textId="77777777">
        <w:tc>
          <w:tcPr>
            <w:tcW w:w="2835" w:type="dxa"/>
          </w:tcPr>
          <w:p w14:paraId="6BEE7E4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770191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27FDF12" w14:textId="77777777" w:rsidR="00950C43" w:rsidRDefault="00DA7199">
            <w:r>
              <w:t>Andhra Pradesh</w:t>
            </w:r>
          </w:p>
        </w:tc>
      </w:tr>
      <w:tr w:rsidR="00950C43" w14:paraId="79BCBB1C" w14:textId="77777777">
        <w:tc>
          <w:tcPr>
            <w:tcW w:w="2835" w:type="dxa"/>
          </w:tcPr>
          <w:p w14:paraId="62FEAF72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F9D863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933226E" w14:textId="77777777" w:rsidR="00950C43" w:rsidRDefault="00DA7199">
            <w:r>
              <w:t>Photography and Chess</w:t>
            </w:r>
          </w:p>
        </w:tc>
      </w:tr>
      <w:tr w:rsidR="00950C43" w14:paraId="5D60C2AB" w14:textId="77777777">
        <w:tc>
          <w:tcPr>
            <w:tcW w:w="2835" w:type="dxa"/>
          </w:tcPr>
          <w:p w14:paraId="5863299D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F40636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4320118" w14:textId="77777777" w:rsidR="00950C43" w:rsidRDefault="00DA7199">
            <w:r>
              <w:t>English, Telugu ,Hindi</w:t>
            </w:r>
          </w:p>
        </w:tc>
      </w:tr>
      <w:tr w:rsidR="00950C43" w14:paraId="7D2F97F9" w14:textId="77777777">
        <w:tc>
          <w:tcPr>
            <w:tcW w:w="2835" w:type="dxa"/>
          </w:tcPr>
          <w:p w14:paraId="641908DD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2F75F1F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AD01E84" w14:textId="77777777" w:rsidR="00950C43" w:rsidRDefault="00DA7199">
            <w:r>
              <w:t>SNJ SUGARS AND PRODUCTS LIMITED for 14 months</w:t>
            </w:r>
          </w:p>
        </w:tc>
      </w:tr>
    </w:tbl>
    <w:p w14:paraId="25E62C7C" w14:textId="77777777" w:rsidR="00950C43" w:rsidRDefault="00DA7199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2EBE61B" w14:textId="77777777">
        <w:tc>
          <w:tcPr>
            <w:tcW w:w="8787" w:type="dxa"/>
            <w:gridSpan w:val="3"/>
          </w:tcPr>
          <w:p w14:paraId="0A4562CC" w14:textId="77777777" w:rsidR="00950C43" w:rsidRDefault="00DA7199">
            <w:r>
              <w:rPr>
                <w:b/>
                <w:sz w:val="28"/>
              </w:rPr>
              <w:t>Hemanth H S</w:t>
            </w:r>
          </w:p>
        </w:tc>
      </w:tr>
      <w:tr w:rsidR="00950C43" w14:paraId="18446344" w14:textId="77777777">
        <w:tc>
          <w:tcPr>
            <w:tcW w:w="2835" w:type="dxa"/>
          </w:tcPr>
          <w:p w14:paraId="4EE763E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DF0D42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B070B2C" w14:textId="77777777" w:rsidR="00950C43" w:rsidRDefault="00DA7199">
            <w:r>
              <w:t xml:space="preserve">B.sc. </w:t>
            </w:r>
            <w:r>
              <w:t>Agriculture</w:t>
            </w:r>
          </w:p>
        </w:tc>
      </w:tr>
      <w:tr w:rsidR="00950C43" w14:paraId="15C10A2D" w14:textId="77777777">
        <w:tc>
          <w:tcPr>
            <w:tcW w:w="2835" w:type="dxa"/>
          </w:tcPr>
          <w:p w14:paraId="12A0D7BC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F810B5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49C9305" w14:textId="77777777" w:rsidR="00950C43" w:rsidRDefault="00DA7199">
            <w:r>
              <w:t>University of Agricultural Sciences, Bengaluru, Karnataka</w:t>
            </w:r>
          </w:p>
        </w:tc>
      </w:tr>
      <w:tr w:rsidR="00950C43" w14:paraId="7CF447B7" w14:textId="77777777">
        <w:tc>
          <w:tcPr>
            <w:tcW w:w="2835" w:type="dxa"/>
          </w:tcPr>
          <w:p w14:paraId="29B00E48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220A0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8C948A3" w14:textId="77777777" w:rsidR="00950C43" w:rsidRDefault="00DA7199">
            <w:r>
              <w:t>Karnataka</w:t>
            </w:r>
          </w:p>
        </w:tc>
      </w:tr>
      <w:tr w:rsidR="00950C43" w14:paraId="0BBE584D" w14:textId="77777777">
        <w:tc>
          <w:tcPr>
            <w:tcW w:w="2835" w:type="dxa"/>
          </w:tcPr>
          <w:p w14:paraId="427021A7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2C7EC5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C2BC4B" w14:textId="77777777" w:rsidR="00950C43" w:rsidRDefault="00DA7199">
            <w:r>
              <w:t>Playing volleyball and Travelling</w:t>
            </w:r>
          </w:p>
        </w:tc>
      </w:tr>
      <w:tr w:rsidR="00950C43" w14:paraId="13E7E887" w14:textId="77777777">
        <w:tc>
          <w:tcPr>
            <w:tcW w:w="2835" w:type="dxa"/>
          </w:tcPr>
          <w:p w14:paraId="204E274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14606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6833DD5" w14:textId="77777777" w:rsidR="00950C43" w:rsidRDefault="00DA7199">
            <w:r>
              <w:t>Kannada, English, Hindi ,Telugu</w:t>
            </w:r>
          </w:p>
        </w:tc>
      </w:tr>
    </w:tbl>
    <w:p w14:paraId="42D035D8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6950D348" w14:textId="77777777">
        <w:tc>
          <w:tcPr>
            <w:tcW w:w="8787" w:type="dxa"/>
            <w:gridSpan w:val="3"/>
          </w:tcPr>
          <w:p w14:paraId="48AE7F27" w14:textId="77777777" w:rsidR="00950C43" w:rsidRDefault="00DA7199">
            <w:r>
              <w:rPr>
                <w:b/>
                <w:sz w:val="28"/>
              </w:rPr>
              <w:t>Ishita Sethi</w:t>
            </w:r>
          </w:p>
        </w:tc>
      </w:tr>
      <w:tr w:rsidR="00950C43" w14:paraId="59D2A9D8" w14:textId="77777777">
        <w:tc>
          <w:tcPr>
            <w:tcW w:w="2835" w:type="dxa"/>
          </w:tcPr>
          <w:p w14:paraId="5CC6625F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1B8C1F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7F5BFF9" w14:textId="77777777" w:rsidR="00950C43" w:rsidRDefault="00DA7199">
            <w:r>
              <w:t xml:space="preserve">B.Sc. (Hons.) </w:t>
            </w:r>
            <w:r>
              <w:t>Agriculture</w:t>
            </w:r>
          </w:p>
        </w:tc>
      </w:tr>
      <w:tr w:rsidR="00950C43" w14:paraId="78F3DC55" w14:textId="77777777">
        <w:tc>
          <w:tcPr>
            <w:tcW w:w="2835" w:type="dxa"/>
          </w:tcPr>
          <w:p w14:paraId="01CA9D03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4F631E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3E4BB58" w14:textId="77777777" w:rsidR="00950C43" w:rsidRDefault="00DA7199">
            <w:r>
              <w:t>JECRC University, Jaipur, Rajasthan</w:t>
            </w:r>
          </w:p>
        </w:tc>
      </w:tr>
      <w:tr w:rsidR="00950C43" w14:paraId="77CADC41" w14:textId="77777777">
        <w:tc>
          <w:tcPr>
            <w:tcW w:w="2835" w:type="dxa"/>
          </w:tcPr>
          <w:p w14:paraId="3E58A004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8FF8C1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EAE8256" w14:textId="77777777" w:rsidR="00950C43" w:rsidRDefault="00DA7199">
            <w:r>
              <w:t>Madhya Pradesh</w:t>
            </w:r>
          </w:p>
        </w:tc>
      </w:tr>
      <w:tr w:rsidR="00950C43" w14:paraId="36A44BBE" w14:textId="77777777">
        <w:tc>
          <w:tcPr>
            <w:tcW w:w="2835" w:type="dxa"/>
          </w:tcPr>
          <w:p w14:paraId="3C70A09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7CDF88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3C34E6C" w14:textId="77777777" w:rsidR="00950C43" w:rsidRDefault="00DA7199">
            <w:r>
              <w:t>Reading books and listening to music</w:t>
            </w:r>
          </w:p>
        </w:tc>
      </w:tr>
      <w:tr w:rsidR="00950C43" w14:paraId="648D8502" w14:textId="77777777">
        <w:tc>
          <w:tcPr>
            <w:tcW w:w="2835" w:type="dxa"/>
          </w:tcPr>
          <w:p w14:paraId="57FA8EF0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24A820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F6A1AA8" w14:textId="77777777" w:rsidR="00950C43" w:rsidRDefault="00DA7199">
            <w:r>
              <w:t>Hindi, English</w:t>
            </w:r>
          </w:p>
        </w:tc>
      </w:tr>
    </w:tbl>
    <w:p w14:paraId="24347FBC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D7690CD" w14:textId="77777777">
        <w:tc>
          <w:tcPr>
            <w:tcW w:w="8787" w:type="dxa"/>
            <w:gridSpan w:val="3"/>
          </w:tcPr>
          <w:p w14:paraId="0D151941" w14:textId="77777777" w:rsidR="00950C43" w:rsidRDefault="00DA7199">
            <w:r>
              <w:rPr>
                <w:b/>
                <w:sz w:val="28"/>
              </w:rPr>
              <w:t>Jagtap Akash Milind</w:t>
            </w:r>
          </w:p>
        </w:tc>
      </w:tr>
      <w:tr w:rsidR="00950C43" w14:paraId="5689C022" w14:textId="77777777">
        <w:tc>
          <w:tcPr>
            <w:tcW w:w="2835" w:type="dxa"/>
          </w:tcPr>
          <w:p w14:paraId="489DFF8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060F65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2D87EEA" w14:textId="77777777" w:rsidR="00950C43" w:rsidRDefault="00DA7199">
            <w:r>
              <w:t>B.Tech (agril.Engg.)</w:t>
            </w:r>
          </w:p>
        </w:tc>
      </w:tr>
      <w:tr w:rsidR="00950C43" w14:paraId="54B37E14" w14:textId="77777777">
        <w:tc>
          <w:tcPr>
            <w:tcW w:w="2835" w:type="dxa"/>
          </w:tcPr>
          <w:p w14:paraId="7D9CAC1E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E83FDF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8B22148" w14:textId="77777777" w:rsidR="00950C43" w:rsidRDefault="00DA7199">
            <w:r>
              <w:t xml:space="preserve">Mahatma Phule </w:t>
            </w:r>
            <w:r>
              <w:t>Krushi Vidyapeeth Rahuri Maharashtra</w:t>
            </w:r>
          </w:p>
        </w:tc>
      </w:tr>
      <w:tr w:rsidR="00950C43" w14:paraId="03594DEF" w14:textId="77777777">
        <w:tc>
          <w:tcPr>
            <w:tcW w:w="2835" w:type="dxa"/>
          </w:tcPr>
          <w:p w14:paraId="04F8A494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51CE770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8B99A17" w14:textId="77777777" w:rsidR="00950C43" w:rsidRDefault="00DA7199">
            <w:r>
              <w:t>Maharashtra</w:t>
            </w:r>
          </w:p>
        </w:tc>
      </w:tr>
      <w:tr w:rsidR="00950C43" w14:paraId="46B32F36" w14:textId="77777777">
        <w:tc>
          <w:tcPr>
            <w:tcW w:w="2835" w:type="dxa"/>
          </w:tcPr>
          <w:p w14:paraId="140F7AC1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0E5090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D98B70C" w14:textId="77777777" w:rsidR="00950C43" w:rsidRDefault="00DA7199">
            <w:r>
              <w:t>Reading editorials and Travelling</w:t>
            </w:r>
          </w:p>
        </w:tc>
      </w:tr>
      <w:tr w:rsidR="00950C43" w14:paraId="4A4B4056" w14:textId="77777777">
        <w:tc>
          <w:tcPr>
            <w:tcW w:w="2835" w:type="dxa"/>
          </w:tcPr>
          <w:p w14:paraId="6326FB03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9789E7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3644F83" w14:textId="77777777" w:rsidR="00950C43" w:rsidRDefault="00DA7199">
            <w:r>
              <w:t>Marathi Hindi English</w:t>
            </w:r>
          </w:p>
        </w:tc>
      </w:tr>
    </w:tbl>
    <w:p w14:paraId="43F004B9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6D3F437" w14:textId="77777777">
        <w:tc>
          <w:tcPr>
            <w:tcW w:w="8787" w:type="dxa"/>
            <w:gridSpan w:val="3"/>
          </w:tcPr>
          <w:p w14:paraId="69F2131B" w14:textId="77777777" w:rsidR="00950C43" w:rsidRDefault="00DA7199">
            <w:r>
              <w:rPr>
                <w:b/>
                <w:sz w:val="28"/>
              </w:rPr>
              <w:t>Joshi Xalxo</w:t>
            </w:r>
          </w:p>
        </w:tc>
      </w:tr>
      <w:tr w:rsidR="00950C43" w14:paraId="0E115F0E" w14:textId="77777777">
        <w:tc>
          <w:tcPr>
            <w:tcW w:w="2835" w:type="dxa"/>
          </w:tcPr>
          <w:p w14:paraId="0C4C89B2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F4B2F7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26955E7" w14:textId="77777777" w:rsidR="00950C43" w:rsidRDefault="00DA7199">
            <w:r>
              <w:t>B.Sc. (Hons.) Agriculture</w:t>
            </w:r>
          </w:p>
        </w:tc>
      </w:tr>
      <w:tr w:rsidR="00950C43" w14:paraId="6D3A7E13" w14:textId="77777777">
        <w:tc>
          <w:tcPr>
            <w:tcW w:w="2835" w:type="dxa"/>
          </w:tcPr>
          <w:p w14:paraId="4B78514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61D3360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ECBD86B" w14:textId="77777777" w:rsidR="00950C43" w:rsidRDefault="00DA7199">
            <w:r>
              <w:t xml:space="preserve">Birsa Agricultural University, Ranchi, </w:t>
            </w:r>
            <w:r>
              <w:t>Jharkhand</w:t>
            </w:r>
          </w:p>
        </w:tc>
      </w:tr>
      <w:tr w:rsidR="00950C43" w14:paraId="335A476A" w14:textId="77777777">
        <w:tc>
          <w:tcPr>
            <w:tcW w:w="2835" w:type="dxa"/>
          </w:tcPr>
          <w:p w14:paraId="78038CD2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B3E401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2E5AB2" w14:textId="77777777" w:rsidR="00950C43" w:rsidRDefault="00DA7199">
            <w:r>
              <w:t>Jharkhand</w:t>
            </w:r>
          </w:p>
        </w:tc>
      </w:tr>
      <w:tr w:rsidR="00950C43" w14:paraId="695FC171" w14:textId="77777777">
        <w:tc>
          <w:tcPr>
            <w:tcW w:w="2835" w:type="dxa"/>
          </w:tcPr>
          <w:p w14:paraId="297284CD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95D776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1BA7679" w14:textId="77777777" w:rsidR="00950C43" w:rsidRDefault="00DA7199">
            <w:r>
              <w:t>Painting and Reading books</w:t>
            </w:r>
          </w:p>
        </w:tc>
      </w:tr>
      <w:tr w:rsidR="00950C43" w14:paraId="4BF5C3C1" w14:textId="77777777">
        <w:tc>
          <w:tcPr>
            <w:tcW w:w="2835" w:type="dxa"/>
          </w:tcPr>
          <w:p w14:paraId="198D02D1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1B1D29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DE882FC" w14:textId="77777777" w:rsidR="00950C43" w:rsidRDefault="00DA7199">
            <w:r>
              <w:t>English, Hindi, Bengali</w:t>
            </w:r>
          </w:p>
        </w:tc>
      </w:tr>
    </w:tbl>
    <w:p w14:paraId="2E63A485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CBEB369" w14:textId="77777777">
        <w:tc>
          <w:tcPr>
            <w:tcW w:w="8787" w:type="dxa"/>
            <w:gridSpan w:val="3"/>
          </w:tcPr>
          <w:p w14:paraId="3FAB6140" w14:textId="77777777" w:rsidR="00950C43" w:rsidRDefault="00DA7199">
            <w:r>
              <w:rPr>
                <w:b/>
                <w:sz w:val="28"/>
              </w:rPr>
              <w:t>Khushboo Dohare</w:t>
            </w:r>
          </w:p>
        </w:tc>
      </w:tr>
      <w:tr w:rsidR="00950C43" w14:paraId="2D076BAD" w14:textId="77777777">
        <w:tc>
          <w:tcPr>
            <w:tcW w:w="2835" w:type="dxa"/>
          </w:tcPr>
          <w:p w14:paraId="2AF590D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29C2962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907D873" w14:textId="77777777" w:rsidR="00950C43" w:rsidRDefault="00DA7199">
            <w:r>
              <w:t>B.Sc. (Hons.) Agriculture</w:t>
            </w:r>
          </w:p>
        </w:tc>
      </w:tr>
      <w:tr w:rsidR="00950C43" w14:paraId="059C648A" w14:textId="77777777">
        <w:tc>
          <w:tcPr>
            <w:tcW w:w="2835" w:type="dxa"/>
          </w:tcPr>
          <w:p w14:paraId="10BA92A8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6099037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92683D5" w14:textId="77777777" w:rsidR="00950C43" w:rsidRDefault="00DA7199">
            <w:r>
              <w:t>Suresh Gyan Vihar University, Jaipur, Rajasthan</w:t>
            </w:r>
          </w:p>
        </w:tc>
      </w:tr>
      <w:tr w:rsidR="00950C43" w14:paraId="60D38260" w14:textId="77777777">
        <w:tc>
          <w:tcPr>
            <w:tcW w:w="2835" w:type="dxa"/>
          </w:tcPr>
          <w:p w14:paraId="5BC9B3A9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3FE36B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858F34" w14:textId="77777777" w:rsidR="00950C43" w:rsidRDefault="00DA7199">
            <w:r>
              <w:t xml:space="preserve">Madhya </w:t>
            </w:r>
            <w:r>
              <w:t>Pradesh</w:t>
            </w:r>
          </w:p>
        </w:tc>
      </w:tr>
      <w:tr w:rsidR="00950C43" w14:paraId="4AEFA734" w14:textId="77777777">
        <w:tc>
          <w:tcPr>
            <w:tcW w:w="2835" w:type="dxa"/>
          </w:tcPr>
          <w:p w14:paraId="2D3D7777" w14:textId="77777777" w:rsidR="00950C43" w:rsidRDefault="00DA7199">
            <w:r>
              <w:rPr>
                <w:b/>
              </w:rPr>
              <w:lastRenderedPageBreak/>
              <w:t>Hobbies</w:t>
            </w:r>
          </w:p>
        </w:tc>
        <w:tc>
          <w:tcPr>
            <w:tcW w:w="283" w:type="dxa"/>
          </w:tcPr>
          <w:p w14:paraId="2A1CDAD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0050077" w14:textId="77777777" w:rsidR="00950C43" w:rsidRDefault="00DA7199">
            <w:r>
              <w:t>Painting and Reading books</w:t>
            </w:r>
          </w:p>
        </w:tc>
      </w:tr>
      <w:tr w:rsidR="00950C43" w14:paraId="20BA24A7" w14:textId="77777777">
        <w:tc>
          <w:tcPr>
            <w:tcW w:w="2835" w:type="dxa"/>
          </w:tcPr>
          <w:p w14:paraId="66EE44C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DD1DD7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72AD1A9" w14:textId="77777777" w:rsidR="00950C43" w:rsidRDefault="00DA7199">
            <w:r>
              <w:t>Hindi, English</w:t>
            </w:r>
          </w:p>
        </w:tc>
      </w:tr>
    </w:tbl>
    <w:p w14:paraId="201CCF7F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8322AF6" w14:textId="77777777">
        <w:tc>
          <w:tcPr>
            <w:tcW w:w="8787" w:type="dxa"/>
            <w:gridSpan w:val="3"/>
          </w:tcPr>
          <w:p w14:paraId="0C50F0CA" w14:textId="77777777" w:rsidR="00950C43" w:rsidRDefault="00DA7199">
            <w:r>
              <w:rPr>
                <w:b/>
                <w:sz w:val="28"/>
              </w:rPr>
              <w:t>Krishna Singh</w:t>
            </w:r>
          </w:p>
        </w:tc>
      </w:tr>
      <w:tr w:rsidR="00950C43" w14:paraId="72CFBCA3" w14:textId="77777777">
        <w:tc>
          <w:tcPr>
            <w:tcW w:w="2835" w:type="dxa"/>
          </w:tcPr>
          <w:p w14:paraId="57A6CDF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538A28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8C0AD93" w14:textId="77777777" w:rsidR="00950C43" w:rsidRDefault="00DA7199">
            <w:r>
              <w:t>B.Sc.(Hons) Agriculture</w:t>
            </w:r>
          </w:p>
        </w:tc>
      </w:tr>
      <w:tr w:rsidR="00950C43" w14:paraId="57420CE7" w14:textId="77777777">
        <w:tc>
          <w:tcPr>
            <w:tcW w:w="2835" w:type="dxa"/>
          </w:tcPr>
          <w:p w14:paraId="2684AA0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4A7CCA3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066150B" w14:textId="77777777" w:rsidR="00950C43" w:rsidRDefault="00DA7199">
            <w:r>
              <w:t>Jaipur National University, Jaipur, Rajasthan</w:t>
            </w:r>
          </w:p>
        </w:tc>
      </w:tr>
      <w:tr w:rsidR="00950C43" w14:paraId="2B276F42" w14:textId="77777777">
        <w:tc>
          <w:tcPr>
            <w:tcW w:w="2835" w:type="dxa"/>
          </w:tcPr>
          <w:p w14:paraId="1BF5E5D1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37E4BF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F35B9D8" w14:textId="77777777" w:rsidR="00950C43" w:rsidRDefault="00DA7199">
            <w:r>
              <w:t>Uttar Pradesh</w:t>
            </w:r>
          </w:p>
        </w:tc>
      </w:tr>
      <w:tr w:rsidR="00950C43" w14:paraId="1E3534CA" w14:textId="77777777">
        <w:tc>
          <w:tcPr>
            <w:tcW w:w="2835" w:type="dxa"/>
          </w:tcPr>
          <w:p w14:paraId="22E3FE03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F94741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D353B6B" w14:textId="77777777" w:rsidR="00950C43" w:rsidRDefault="00DA7199">
            <w:r>
              <w:t xml:space="preserve">Analysing </w:t>
            </w:r>
            <w:r>
              <w:t>Geo-Politics, Listening to Music</w:t>
            </w:r>
          </w:p>
        </w:tc>
      </w:tr>
      <w:tr w:rsidR="00950C43" w14:paraId="60FA61B8" w14:textId="77777777">
        <w:tc>
          <w:tcPr>
            <w:tcW w:w="2835" w:type="dxa"/>
          </w:tcPr>
          <w:p w14:paraId="7A36F6B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29A368F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CFF15F5" w14:textId="77777777" w:rsidR="00950C43" w:rsidRDefault="00DA7199">
            <w:r>
              <w:t>ENGLISH, Hindi, French,Bhojpuri</w:t>
            </w:r>
          </w:p>
        </w:tc>
      </w:tr>
    </w:tbl>
    <w:p w14:paraId="0083CAA8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F11FA2A" w14:textId="77777777">
        <w:tc>
          <w:tcPr>
            <w:tcW w:w="8787" w:type="dxa"/>
            <w:gridSpan w:val="3"/>
          </w:tcPr>
          <w:p w14:paraId="5B023757" w14:textId="77777777" w:rsidR="00950C43" w:rsidRDefault="00DA7199">
            <w:r>
              <w:rPr>
                <w:b/>
                <w:sz w:val="28"/>
              </w:rPr>
              <w:t>Kuldeep</w:t>
            </w:r>
          </w:p>
        </w:tc>
      </w:tr>
      <w:tr w:rsidR="00950C43" w14:paraId="41074715" w14:textId="77777777">
        <w:tc>
          <w:tcPr>
            <w:tcW w:w="2835" w:type="dxa"/>
          </w:tcPr>
          <w:p w14:paraId="6FB728B2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0A1363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3A9B812" w14:textId="77777777" w:rsidR="00950C43" w:rsidRDefault="00DA7199">
            <w:r>
              <w:t>B. Tech (Agricultural Engineering)</w:t>
            </w:r>
          </w:p>
        </w:tc>
      </w:tr>
      <w:tr w:rsidR="00950C43" w14:paraId="65B7579C" w14:textId="77777777">
        <w:tc>
          <w:tcPr>
            <w:tcW w:w="2835" w:type="dxa"/>
          </w:tcPr>
          <w:p w14:paraId="4F3EC17A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5913EC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0227A37" w14:textId="77777777" w:rsidR="00950C43" w:rsidRDefault="00DA7199">
            <w:r>
              <w:t>Anand Agricultural University, Anand, Gujarat</w:t>
            </w:r>
          </w:p>
        </w:tc>
      </w:tr>
      <w:tr w:rsidR="00950C43" w14:paraId="7F38C28C" w14:textId="77777777">
        <w:tc>
          <w:tcPr>
            <w:tcW w:w="2835" w:type="dxa"/>
          </w:tcPr>
          <w:p w14:paraId="45A8EE63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CCE295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C143B6F" w14:textId="77777777" w:rsidR="00950C43" w:rsidRDefault="00DA7199">
            <w:r>
              <w:t>Uttar Pradesh</w:t>
            </w:r>
          </w:p>
        </w:tc>
      </w:tr>
      <w:tr w:rsidR="00950C43" w14:paraId="462237FE" w14:textId="77777777">
        <w:tc>
          <w:tcPr>
            <w:tcW w:w="2835" w:type="dxa"/>
          </w:tcPr>
          <w:p w14:paraId="3F8C820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0C65021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A0ED586" w14:textId="77777777" w:rsidR="00950C43" w:rsidRDefault="00DA7199">
            <w:r>
              <w:t xml:space="preserve">playing </w:t>
            </w:r>
            <w:r>
              <w:t>football and singing</w:t>
            </w:r>
          </w:p>
        </w:tc>
      </w:tr>
      <w:tr w:rsidR="00950C43" w14:paraId="3A2D936A" w14:textId="77777777">
        <w:tc>
          <w:tcPr>
            <w:tcW w:w="2835" w:type="dxa"/>
          </w:tcPr>
          <w:p w14:paraId="29CADB9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6574BA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DFD5188" w14:textId="77777777" w:rsidR="00950C43" w:rsidRDefault="00DA7199">
            <w:r>
              <w:t>Hindi, English, Gujarati</w:t>
            </w:r>
          </w:p>
        </w:tc>
      </w:tr>
    </w:tbl>
    <w:p w14:paraId="017D2E84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F90A477" w14:textId="77777777">
        <w:tc>
          <w:tcPr>
            <w:tcW w:w="8787" w:type="dxa"/>
            <w:gridSpan w:val="3"/>
          </w:tcPr>
          <w:p w14:paraId="3A6E2BBC" w14:textId="77777777" w:rsidR="00950C43" w:rsidRDefault="00DA7199">
            <w:r>
              <w:rPr>
                <w:b/>
                <w:sz w:val="28"/>
              </w:rPr>
              <w:t>Kuntal Dash</w:t>
            </w:r>
          </w:p>
        </w:tc>
      </w:tr>
      <w:tr w:rsidR="00950C43" w14:paraId="62B091F9" w14:textId="77777777">
        <w:tc>
          <w:tcPr>
            <w:tcW w:w="2835" w:type="dxa"/>
          </w:tcPr>
          <w:p w14:paraId="5B022E0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DAC1F8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F4344BB" w14:textId="77777777" w:rsidR="00950C43" w:rsidRDefault="00DA7199">
            <w:r>
              <w:t>B.Sc. (Hons.) Agriculture</w:t>
            </w:r>
          </w:p>
        </w:tc>
      </w:tr>
      <w:tr w:rsidR="00950C43" w14:paraId="0A9D6C7E" w14:textId="77777777">
        <w:tc>
          <w:tcPr>
            <w:tcW w:w="2835" w:type="dxa"/>
          </w:tcPr>
          <w:p w14:paraId="2ADCE7B5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7B1D3F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C1D4999" w14:textId="77777777" w:rsidR="00950C43" w:rsidRDefault="00DA7199">
            <w:r>
              <w:t>Shri Guru Ram Rai University, Dehradun, Uttarakhand</w:t>
            </w:r>
          </w:p>
        </w:tc>
      </w:tr>
      <w:tr w:rsidR="00950C43" w14:paraId="10338901" w14:textId="77777777">
        <w:tc>
          <w:tcPr>
            <w:tcW w:w="2835" w:type="dxa"/>
          </w:tcPr>
          <w:p w14:paraId="5457E5A1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B1132B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DD49A62" w14:textId="77777777" w:rsidR="00950C43" w:rsidRDefault="00DA7199">
            <w:r>
              <w:t>West Bengal</w:t>
            </w:r>
          </w:p>
        </w:tc>
      </w:tr>
      <w:tr w:rsidR="00950C43" w14:paraId="7F5ED2BD" w14:textId="77777777">
        <w:tc>
          <w:tcPr>
            <w:tcW w:w="2835" w:type="dxa"/>
          </w:tcPr>
          <w:p w14:paraId="241BB851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67AC3C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EB6A182" w14:textId="77777777" w:rsidR="00950C43" w:rsidRDefault="00DA7199">
            <w:r>
              <w:t>Doing Yogasana and Listening music</w:t>
            </w:r>
          </w:p>
        </w:tc>
      </w:tr>
      <w:tr w:rsidR="00950C43" w14:paraId="4FD381A9" w14:textId="77777777">
        <w:tc>
          <w:tcPr>
            <w:tcW w:w="2835" w:type="dxa"/>
          </w:tcPr>
          <w:p w14:paraId="73C786AE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886C25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4D94FB3" w14:textId="77777777" w:rsidR="00950C43" w:rsidRDefault="00DA7199">
            <w:r>
              <w:t>English, Hindi, Bengali</w:t>
            </w:r>
          </w:p>
        </w:tc>
      </w:tr>
    </w:tbl>
    <w:p w14:paraId="0021FF26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02BAA2B" w14:textId="77777777">
        <w:tc>
          <w:tcPr>
            <w:tcW w:w="8787" w:type="dxa"/>
            <w:gridSpan w:val="3"/>
          </w:tcPr>
          <w:p w14:paraId="3346049C" w14:textId="77777777" w:rsidR="00950C43" w:rsidRDefault="00DA7199">
            <w:r>
              <w:rPr>
                <w:b/>
                <w:sz w:val="28"/>
              </w:rPr>
              <w:t>M Narayana Reddy</w:t>
            </w:r>
          </w:p>
        </w:tc>
      </w:tr>
      <w:tr w:rsidR="00950C43" w14:paraId="49DFD82D" w14:textId="77777777">
        <w:tc>
          <w:tcPr>
            <w:tcW w:w="2835" w:type="dxa"/>
          </w:tcPr>
          <w:p w14:paraId="462BFF26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20E8323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6DC3B69" w14:textId="77777777" w:rsidR="00950C43" w:rsidRDefault="00DA7199">
            <w:r>
              <w:t>B.Sc. (Hons) Horticulture</w:t>
            </w:r>
          </w:p>
        </w:tc>
      </w:tr>
      <w:tr w:rsidR="00950C43" w14:paraId="5402ADC6" w14:textId="77777777">
        <w:tc>
          <w:tcPr>
            <w:tcW w:w="2835" w:type="dxa"/>
          </w:tcPr>
          <w:p w14:paraId="2B75168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45EF281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2E2DB46" w14:textId="77777777" w:rsidR="00950C43" w:rsidRDefault="00DA7199">
            <w:r>
              <w:t>Sri konda laxman telangana state Horticultural university, Hyderabad, Telangana</w:t>
            </w:r>
          </w:p>
        </w:tc>
      </w:tr>
      <w:tr w:rsidR="00950C43" w14:paraId="7D2EB83D" w14:textId="77777777">
        <w:tc>
          <w:tcPr>
            <w:tcW w:w="2835" w:type="dxa"/>
          </w:tcPr>
          <w:p w14:paraId="05D15842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B337F7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AEE25D" w14:textId="77777777" w:rsidR="00950C43" w:rsidRDefault="00DA7199">
            <w:r>
              <w:t>Telangana</w:t>
            </w:r>
          </w:p>
        </w:tc>
      </w:tr>
      <w:tr w:rsidR="00950C43" w14:paraId="65B0D390" w14:textId="77777777">
        <w:tc>
          <w:tcPr>
            <w:tcW w:w="2835" w:type="dxa"/>
          </w:tcPr>
          <w:p w14:paraId="045EEDAE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8D0E6E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362832" w14:textId="77777777" w:rsidR="00950C43" w:rsidRDefault="00DA7199">
            <w:r>
              <w:t xml:space="preserve">Playing table tennis and </w:t>
            </w:r>
            <w:r>
              <w:t>reading articles.</w:t>
            </w:r>
          </w:p>
        </w:tc>
      </w:tr>
      <w:tr w:rsidR="00950C43" w14:paraId="1C2FEF43" w14:textId="77777777">
        <w:tc>
          <w:tcPr>
            <w:tcW w:w="2835" w:type="dxa"/>
          </w:tcPr>
          <w:p w14:paraId="4BB12D81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72B80C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AF961F7" w14:textId="77777777" w:rsidR="00950C43" w:rsidRDefault="00DA7199">
            <w:r>
              <w:t>Telugu,english,Hindi,kannada</w:t>
            </w:r>
          </w:p>
        </w:tc>
      </w:tr>
    </w:tbl>
    <w:p w14:paraId="75FAAF75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3E8BB54" w14:textId="77777777">
        <w:tc>
          <w:tcPr>
            <w:tcW w:w="8787" w:type="dxa"/>
            <w:gridSpan w:val="3"/>
          </w:tcPr>
          <w:p w14:paraId="2D2A1EB4" w14:textId="77777777" w:rsidR="00950C43" w:rsidRDefault="00DA7199">
            <w:r>
              <w:rPr>
                <w:b/>
                <w:sz w:val="28"/>
              </w:rPr>
              <w:t>Manupriya</w:t>
            </w:r>
          </w:p>
        </w:tc>
      </w:tr>
      <w:tr w:rsidR="00950C43" w14:paraId="3A51D333" w14:textId="77777777">
        <w:tc>
          <w:tcPr>
            <w:tcW w:w="2835" w:type="dxa"/>
          </w:tcPr>
          <w:p w14:paraId="52675A7C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207202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668B76E" w14:textId="77777777" w:rsidR="00950C43" w:rsidRDefault="00DA7199">
            <w:r>
              <w:t>B.Sc. (Hons) Food technology</w:t>
            </w:r>
          </w:p>
        </w:tc>
      </w:tr>
      <w:tr w:rsidR="00950C43" w14:paraId="34600CBE" w14:textId="77777777">
        <w:tc>
          <w:tcPr>
            <w:tcW w:w="2835" w:type="dxa"/>
          </w:tcPr>
          <w:p w14:paraId="70201601" w14:textId="77777777" w:rsidR="00950C43" w:rsidRDefault="00DA7199">
            <w:r>
              <w:rPr>
                <w:b/>
              </w:rPr>
              <w:lastRenderedPageBreak/>
              <w:t>University</w:t>
            </w:r>
          </w:p>
        </w:tc>
        <w:tc>
          <w:tcPr>
            <w:tcW w:w="283" w:type="dxa"/>
          </w:tcPr>
          <w:p w14:paraId="19F9135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3677E2C" w14:textId="77777777" w:rsidR="00950C43" w:rsidRDefault="00DA7199">
            <w:r>
              <w:t>University of Delhi, New Delhi</w:t>
            </w:r>
          </w:p>
        </w:tc>
      </w:tr>
      <w:tr w:rsidR="00950C43" w14:paraId="61F409C9" w14:textId="77777777">
        <w:tc>
          <w:tcPr>
            <w:tcW w:w="2835" w:type="dxa"/>
          </w:tcPr>
          <w:p w14:paraId="63D595AF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13DC516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62C0622" w14:textId="77777777" w:rsidR="00950C43" w:rsidRDefault="00DA7199">
            <w:r>
              <w:t>Haryana</w:t>
            </w:r>
          </w:p>
        </w:tc>
      </w:tr>
      <w:tr w:rsidR="00950C43" w14:paraId="4A5AC25F" w14:textId="77777777">
        <w:tc>
          <w:tcPr>
            <w:tcW w:w="2835" w:type="dxa"/>
          </w:tcPr>
          <w:p w14:paraId="6A285024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797530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35977ED" w14:textId="77777777" w:rsidR="00950C43" w:rsidRDefault="00DA7199">
            <w:r>
              <w:t>Public Speaking and Painting</w:t>
            </w:r>
          </w:p>
        </w:tc>
      </w:tr>
      <w:tr w:rsidR="00950C43" w14:paraId="2F44F5B1" w14:textId="77777777">
        <w:tc>
          <w:tcPr>
            <w:tcW w:w="2835" w:type="dxa"/>
          </w:tcPr>
          <w:p w14:paraId="16DF9958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B0A8ED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F16F86A" w14:textId="77777777" w:rsidR="00950C43" w:rsidRDefault="00DA7199">
            <w:r>
              <w:t xml:space="preserve">English, </w:t>
            </w:r>
            <w:r>
              <w:t>Hindi, Punjabi</w:t>
            </w:r>
          </w:p>
        </w:tc>
      </w:tr>
    </w:tbl>
    <w:p w14:paraId="03925275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56D5391" w14:textId="77777777">
        <w:tc>
          <w:tcPr>
            <w:tcW w:w="8787" w:type="dxa"/>
            <w:gridSpan w:val="3"/>
          </w:tcPr>
          <w:p w14:paraId="1F720D1A" w14:textId="77777777" w:rsidR="00950C43" w:rsidRDefault="00DA7199">
            <w:r>
              <w:rPr>
                <w:b/>
                <w:sz w:val="28"/>
              </w:rPr>
              <w:t>Mekala Venkata Madhu</w:t>
            </w:r>
          </w:p>
        </w:tc>
      </w:tr>
      <w:tr w:rsidR="00950C43" w14:paraId="5FDF866E" w14:textId="77777777">
        <w:tc>
          <w:tcPr>
            <w:tcW w:w="2835" w:type="dxa"/>
          </w:tcPr>
          <w:p w14:paraId="7E2BD98F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34634C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76319BE" w14:textId="77777777" w:rsidR="00950C43" w:rsidRDefault="00DA7199">
            <w:r>
              <w:t>B.Sc.(Hons). Horticulture</w:t>
            </w:r>
          </w:p>
        </w:tc>
      </w:tr>
      <w:tr w:rsidR="00950C43" w14:paraId="7AF943AC" w14:textId="77777777">
        <w:tc>
          <w:tcPr>
            <w:tcW w:w="2835" w:type="dxa"/>
          </w:tcPr>
          <w:p w14:paraId="1D352632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B0705C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775BDA4" w14:textId="77777777" w:rsidR="00950C43" w:rsidRDefault="00DA7199">
            <w:r>
              <w:t>Dr. Y.S.R. Horticultural University, Tadepalligudem, Andhra Pradesh</w:t>
            </w:r>
          </w:p>
        </w:tc>
      </w:tr>
      <w:tr w:rsidR="00950C43" w14:paraId="5DA38605" w14:textId="77777777">
        <w:tc>
          <w:tcPr>
            <w:tcW w:w="2835" w:type="dxa"/>
          </w:tcPr>
          <w:p w14:paraId="47A60A81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7EDDBC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B15C7ED" w14:textId="77777777" w:rsidR="00950C43" w:rsidRDefault="00DA7199">
            <w:r>
              <w:t>Andhra Pradesh</w:t>
            </w:r>
          </w:p>
        </w:tc>
      </w:tr>
      <w:tr w:rsidR="00950C43" w14:paraId="7121C0AE" w14:textId="77777777">
        <w:tc>
          <w:tcPr>
            <w:tcW w:w="2835" w:type="dxa"/>
          </w:tcPr>
          <w:p w14:paraId="65594D20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DF0A04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34109CD" w14:textId="77777777" w:rsidR="00950C43" w:rsidRDefault="00DA7199">
            <w:r>
              <w:t>Playing Basketball and Kitchen Gardening</w:t>
            </w:r>
          </w:p>
        </w:tc>
      </w:tr>
      <w:tr w:rsidR="00950C43" w14:paraId="078F9BE7" w14:textId="77777777">
        <w:tc>
          <w:tcPr>
            <w:tcW w:w="2835" w:type="dxa"/>
          </w:tcPr>
          <w:p w14:paraId="36E9D0CB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2FBD6C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26BAB18" w14:textId="77777777" w:rsidR="00950C43" w:rsidRDefault="00DA7199">
            <w:r>
              <w:t>English, Telugu</w:t>
            </w:r>
          </w:p>
        </w:tc>
      </w:tr>
    </w:tbl>
    <w:p w14:paraId="2B5C9AC7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9B30761" w14:textId="77777777">
        <w:tc>
          <w:tcPr>
            <w:tcW w:w="8787" w:type="dxa"/>
            <w:gridSpan w:val="3"/>
          </w:tcPr>
          <w:p w14:paraId="1AAA7E11" w14:textId="77777777" w:rsidR="00950C43" w:rsidRDefault="00DA7199">
            <w:r>
              <w:rPr>
                <w:b/>
                <w:sz w:val="28"/>
              </w:rPr>
              <w:t>Nikita Bisht</w:t>
            </w:r>
          </w:p>
        </w:tc>
      </w:tr>
      <w:tr w:rsidR="00950C43" w14:paraId="6B957686" w14:textId="77777777">
        <w:tc>
          <w:tcPr>
            <w:tcW w:w="2835" w:type="dxa"/>
          </w:tcPr>
          <w:p w14:paraId="042EC65F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17CCB7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B970486" w14:textId="77777777" w:rsidR="00950C43" w:rsidRDefault="00DA7199">
            <w:r>
              <w:t>B. Sc (Hons.) Agriculture</w:t>
            </w:r>
          </w:p>
        </w:tc>
      </w:tr>
      <w:tr w:rsidR="00950C43" w14:paraId="79ACEA18" w14:textId="77777777">
        <w:tc>
          <w:tcPr>
            <w:tcW w:w="2835" w:type="dxa"/>
          </w:tcPr>
          <w:p w14:paraId="5FF0D79B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58C48E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1D669FD" w14:textId="77777777" w:rsidR="00950C43" w:rsidRDefault="00DA7199">
            <w:r>
              <w:t>Govind Ballabh Pant University of Agriculture and Technology, Pantnagar, U. S. Nagar, Uttarakhand</w:t>
            </w:r>
          </w:p>
        </w:tc>
      </w:tr>
      <w:tr w:rsidR="00950C43" w14:paraId="777597F5" w14:textId="77777777">
        <w:tc>
          <w:tcPr>
            <w:tcW w:w="2835" w:type="dxa"/>
          </w:tcPr>
          <w:p w14:paraId="799D9D17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EA07DA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016B13" w14:textId="77777777" w:rsidR="00950C43" w:rsidRDefault="00DA7199">
            <w:r>
              <w:t>Uttarakhand</w:t>
            </w:r>
          </w:p>
        </w:tc>
      </w:tr>
      <w:tr w:rsidR="00950C43" w14:paraId="7022DA33" w14:textId="77777777">
        <w:tc>
          <w:tcPr>
            <w:tcW w:w="2835" w:type="dxa"/>
          </w:tcPr>
          <w:p w14:paraId="75538CF5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153960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EB06517" w14:textId="77777777" w:rsidR="00950C43" w:rsidRDefault="00DA7199">
            <w:r>
              <w:t>Reading novels and dancing</w:t>
            </w:r>
          </w:p>
        </w:tc>
      </w:tr>
      <w:tr w:rsidR="00950C43" w14:paraId="06E1AB3E" w14:textId="77777777">
        <w:tc>
          <w:tcPr>
            <w:tcW w:w="2835" w:type="dxa"/>
          </w:tcPr>
          <w:p w14:paraId="0419D53C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E16184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0ADCEC1" w14:textId="77777777" w:rsidR="00950C43" w:rsidRDefault="00DA7199">
            <w:r>
              <w:t>English and Hindi</w:t>
            </w:r>
          </w:p>
        </w:tc>
      </w:tr>
    </w:tbl>
    <w:p w14:paraId="1A7316EF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557D0BB" w14:textId="77777777">
        <w:tc>
          <w:tcPr>
            <w:tcW w:w="8787" w:type="dxa"/>
            <w:gridSpan w:val="3"/>
          </w:tcPr>
          <w:p w14:paraId="4C438526" w14:textId="77777777" w:rsidR="00950C43" w:rsidRDefault="00DA7199">
            <w:r>
              <w:rPr>
                <w:b/>
                <w:sz w:val="28"/>
              </w:rPr>
              <w:t>Nishanth A R</w:t>
            </w:r>
          </w:p>
        </w:tc>
      </w:tr>
      <w:tr w:rsidR="00950C43" w14:paraId="681010BB" w14:textId="77777777">
        <w:tc>
          <w:tcPr>
            <w:tcW w:w="2835" w:type="dxa"/>
          </w:tcPr>
          <w:p w14:paraId="24EF6C2E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015D6D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0DEA296" w14:textId="77777777" w:rsidR="00950C43" w:rsidRDefault="00DA7199">
            <w:r>
              <w:t>B.Sc. (Hons.) Agriculture</w:t>
            </w:r>
          </w:p>
        </w:tc>
      </w:tr>
      <w:tr w:rsidR="00950C43" w14:paraId="4B220657" w14:textId="77777777">
        <w:tc>
          <w:tcPr>
            <w:tcW w:w="2835" w:type="dxa"/>
          </w:tcPr>
          <w:p w14:paraId="4B5ED7A2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0834BC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FFCB2C" w14:textId="77777777" w:rsidR="00950C43" w:rsidRDefault="00DA7199">
            <w:r>
              <w:t>Tamil Nadu Agricultural University, Coimbatore, Tamil Naduu</w:t>
            </w:r>
          </w:p>
        </w:tc>
      </w:tr>
      <w:tr w:rsidR="00950C43" w14:paraId="568BCD7B" w14:textId="77777777">
        <w:tc>
          <w:tcPr>
            <w:tcW w:w="2835" w:type="dxa"/>
          </w:tcPr>
          <w:p w14:paraId="735A09A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031218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7E064E7" w14:textId="77777777" w:rsidR="00950C43" w:rsidRDefault="00DA7199">
            <w:r>
              <w:t>Tamil Nadu</w:t>
            </w:r>
          </w:p>
        </w:tc>
      </w:tr>
      <w:tr w:rsidR="00950C43" w14:paraId="29240F92" w14:textId="77777777">
        <w:tc>
          <w:tcPr>
            <w:tcW w:w="2835" w:type="dxa"/>
          </w:tcPr>
          <w:p w14:paraId="4C56C02C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71745A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2D8FB0E" w14:textId="77777777" w:rsidR="00950C43" w:rsidRDefault="00DA7199">
            <w:r>
              <w:t>Playing football and Listening music</w:t>
            </w:r>
          </w:p>
        </w:tc>
      </w:tr>
      <w:tr w:rsidR="00950C43" w14:paraId="54AC3EC8" w14:textId="77777777">
        <w:tc>
          <w:tcPr>
            <w:tcW w:w="2835" w:type="dxa"/>
          </w:tcPr>
          <w:p w14:paraId="6776127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7AED1B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8B14B8D" w14:textId="77777777" w:rsidR="00950C43" w:rsidRDefault="00DA7199">
            <w:r>
              <w:t>English, Hindi, Tamil, Badaga</w:t>
            </w:r>
          </w:p>
        </w:tc>
      </w:tr>
    </w:tbl>
    <w:p w14:paraId="6EF16156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5DE9AAF" w14:textId="77777777">
        <w:tc>
          <w:tcPr>
            <w:tcW w:w="8787" w:type="dxa"/>
            <w:gridSpan w:val="3"/>
          </w:tcPr>
          <w:p w14:paraId="3D30028C" w14:textId="77777777" w:rsidR="00950C43" w:rsidRDefault="00DA7199">
            <w:r>
              <w:rPr>
                <w:b/>
                <w:sz w:val="28"/>
              </w:rPr>
              <w:t>Paidi Satish</w:t>
            </w:r>
          </w:p>
        </w:tc>
      </w:tr>
      <w:tr w:rsidR="00950C43" w14:paraId="5F672286" w14:textId="77777777">
        <w:tc>
          <w:tcPr>
            <w:tcW w:w="2835" w:type="dxa"/>
          </w:tcPr>
          <w:p w14:paraId="77E12601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37BED1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442BD5C" w14:textId="77777777" w:rsidR="00950C43" w:rsidRDefault="00DA7199">
            <w:r>
              <w:t>B.Sc. (Honours) Agriculture</w:t>
            </w:r>
          </w:p>
        </w:tc>
      </w:tr>
      <w:tr w:rsidR="00950C43" w14:paraId="1943EDDE" w14:textId="77777777">
        <w:tc>
          <w:tcPr>
            <w:tcW w:w="2835" w:type="dxa"/>
          </w:tcPr>
          <w:p w14:paraId="12A4600D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47057F6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8F48FF8" w14:textId="77777777" w:rsidR="00950C43" w:rsidRDefault="00DA7199">
            <w:r>
              <w:t>Lovely Professional University, Jalandhar, Punjab</w:t>
            </w:r>
          </w:p>
        </w:tc>
      </w:tr>
      <w:tr w:rsidR="00950C43" w14:paraId="3485452C" w14:textId="77777777">
        <w:tc>
          <w:tcPr>
            <w:tcW w:w="2835" w:type="dxa"/>
          </w:tcPr>
          <w:p w14:paraId="5E093025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188D4C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956DDBC" w14:textId="77777777" w:rsidR="00950C43" w:rsidRDefault="00DA7199">
            <w:r>
              <w:t>Andhra Pradesh</w:t>
            </w:r>
          </w:p>
        </w:tc>
      </w:tr>
      <w:tr w:rsidR="00950C43" w14:paraId="70511B45" w14:textId="77777777">
        <w:tc>
          <w:tcPr>
            <w:tcW w:w="2835" w:type="dxa"/>
          </w:tcPr>
          <w:p w14:paraId="77BB7495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D7482E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9CE7451" w14:textId="77777777" w:rsidR="00950C43" w:rsidRDefault="00DA7199">
            <w:r>
              <w:t>Cooking and Creating Digital Content</w:t>
            </w:r>
          </w:p>
        </w:tc>
      </w:tr>
      <w:tr w:rsidR="00950C43" w14:paraId="6BBF3958" w14:textId="77777777">
        <w:tc>
          <w:tcPr>
            <w:tcW w:w="2835" w:type="dxa"/>
          </w:tcPr>
          <w:p w14:paraId="729009B8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AD1C82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CF8B185" w14:textId="77777777" w:rsidR="00950C43" w:rsidRDefault="00DA7199">
            <w:r>
              <w:t xml:space="preserve">English, </w:t>
            </w:r>
            <w:r>
              <w:t>Telugu, Hindi, Punjabi</w:t>
            </w:r>
          </w:p>
        </w:tc>
      </w:tr>
    </w:tbl>
    <w:p w14:paraId="2207D2E4" w14:textId="77777777" w:rsidR="00950C43" w:rsidRDefault="00DA7199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EF2EAF9" w14:textId="77777777">
        <w:tc>
          <w:tcPr>
            <w:tcW w:w="8787" w:type="dxa"/>
            <w:gridSpan w:val="3"/>
          </w:tcPr>
          <w:p w14:paraId="21323A4A" w14:textId="77777777" w:rsidR="00950C43" w:rsidRDefault="00DA7199">
            <w:r>
              <w:rPr>
                <w:b/>
                <w:sz w:val="28"/>
              </w:rPr>
              <w:t>Parmar harishchandra hemubhai</w:t>
            </w:r>
          </w:p>
        </w:tc>
      </w:tr>
      <w:tr w:rsidR="00950C43" w14:paraId="014746C4" w14:textId="77777777">
        <w:tc>
          <w:tcPr>
            <w:tcW w:w="2835" w:type="dxa"/>
          </w:tcPr>
          <w:p w14:paraId="682D0DDF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237A25C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00880F0" w14:textId="77777777" w:rsidR="00950C43" w:rsidRDefault="00DA7199">
            <w:r>
              <w:t>B. Tech (Agricultural Engineering)</w:t>
            </w:r>
          </w:p>
        </w:tc>
      </w:tr>
      <w:tr w:rsidR="00950C43" w14:paraId="1F2D4103" w14:textId="77777777">
        <w:tc>
          <w:tcPr>
            <w:tcW w:w="2835" w:type="dxa"/>
          </w:tcPr>
          <w:p w14:paraId="26727CE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12FAB5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CCD6875" w14:textId="77777777" w:rsidR="00950C43" w:rsidRDefault="00DA7199">
            <w:r>
              <w:t>Anand Agricultural university ,Anand, Gujarat</w:t>
            </w:r>
          </w:p>
        </w:tc>
      </w:tr>
      <w:tr w:rsidR="00950C43" w14:paraId="0DF1EDC4" w14:textId="77777777">
        <w:tc>
          <w:tcPr>
            <w:tcW w:w="2835" w:type="dxa"/>
          </w:tcPr>
          <w:p w14:paraId="2623CC8F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66B53D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E7BC99A" w14:textId="77777777" w:rsidR="00950C43" w:rsidRDefault="00DA7199">
            <w:r>
              <w:t>Gujarat</w:t>
            </w:r>
          </w:p>
        </w:tc>
      </w:tr>
      <w:tr w:rsidR="00950C43" w14:paraId="35120613" w14:textId="77777777">
        <w:tc>
          <w:tcPr>
            <w:tcW w:w="2835" w:type="dxa"/>
          </w:tcPr>
          <w:p w14:paraId="153B435C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D93DB0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4603F1" w14:textId="77777777" w:rsidR="00950C43" w:rsidRDefault="00DA7199">
            <w:r>
              <w:t>cricket, Acting</w:t>
            </w:r>
          </w:p>
        </w:tc>
      </w:tr>
      <w:tr w:rsidR="00950C43" w14:paraId="369EE861" w14:textId="77777777">
        <w:tc>
          <w:tcPr>
            <w:tcW w:w="2835" w:type="dxa"/>
          </w:tcPr>
          <w:p w14:paraId="0F7FD25C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5B5C38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91ADD0D" w14:textId="77777777" w:rsidR="00950C43" w:rsidRDefault="00DA7199">
            <w:r>
              <w:t xml:space="preserve">English, Gujarati, Hindi, </w:t>
            </w:r>
            <w:r>
              <w:t>German</w:t>
            </w:r>
          </w:p>
        </w:tc>
      </w:tr>
    </w:tbl>
    <w:p w14:paraId="0945B4F9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1103D24" w14:textId="77777777">
        <w:tc>
          <w:tcPr>
            <w:tcW w:w="8787" w:type="dxa"/>
            <w:gridSpan w:val="3"/>
          </w:tcPr>
          <w:p w14:paraId="523C5EDE" w14:textId="77777777" w:rsidR="00950C43" w:rsidRDefault="00DA7199">
            <w:r>
              <w:rPr>
                <w:b/>
                <w:sz w:val="28"/>
              </w:rPr>
              <w:t>Patil Prasad Nivas</w:t>
            </w:r>
          </w:p>
        </w:tc>
      </w:tr>
      <w:tr w:rsidR="00950C43" w14:paraId="76B811BC" w14:textId="77777777">
        <w:tc>
          <w:tcPr>
            <w:tcW w:w="2835" w:type="dxa"/>
          </w:tcPr>
          <w:p w14:paraId="17068DC2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17912B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D0862C" w14:textId="77777777" w:rsidR="00950C43" w:rsidRDefault="00DA7199">
            <w:r>
              <w:t>B.Tech.(Agriculture Engineering)</w:t>
            </w:r>
          </w:p>
        </w:tc>
      </w:tr>
      <w:tr w:rsidR="00950C43" w14:paraId="4BC2D95F" w14:textId="77777777">
        <w:tc>
          <w:tcPr>
            <w:tcW w:w="2835" w:type="dxa"/>
          </w:tcPr>
          <w:p w14:paraId="0E8D4BA4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D9B8D3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3868C58" w14:textId="77777777" w:rsidR="00950C43" w:rsidRDefault="00DA7199">
            <w:r>
              <w:t>Dr. Balasaheb Sawant Konkan Krishi Vidyapeeth, Dapoli, Maharashtra</w:t>
            </w:r>
          </w:p>
        </w:tc>
      </w:tr>
      <w:tr w:rsidR="00950C43" w14:paraId="21FC8E71" w14:textId="77777777">
        <w:tc>
          <w:tcPr>
            <w:tcW w:w="2835" w:type="dxa"/>
          </w:tcPr>
          <w:p w14:paraId="0D19DD58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44D258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EA66EFD" w14:textId="77777777" w:rsidR="00950C43" w:rsidRDefault="00DA7199">
            <w:r>
              <w:t>Maharashtra</w:t>
            </w:r>
          </w:p>
        </w:tc>
      </w:tr>
      <w:tr w:rsidR="00950C43" w14:paraId="2F40D11E" w14:textId="77777777">
        <w:tc>
          <w:tcPr>
            <w:tcW w:w="2835" w:type="dxa"/>
          </w:tcPr>
          <w:p w14:paraId="70F1572B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5AA0FD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82DC73B" w14:textId="77777777" w:rsidR="00950C43" w:rsidRDefault="00DA7199">
            <w:r>
              <w:t>Playing Badminton and Dancing</w:t>
            </w:r>
          </w:p>
        </w:tc>
      </w:tr>
      <w:tr w:rsidR="00950C43" w14:paraId="2BBDD94E" w14:textId="77777777">
        <w:tc>
          <w:tcPr>
            <w:tcW w:w="2835" w:type="dxa"/>
          </w:tcPr>
          <w:p w14:paraId="64A32597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1E60CD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186642C" w14:textId="77777777" w:rsidR="00950C43" w:rsidRDefault="00DA7199">
            <w:r>
              <w:t xml:space="preserve">English, Hindi, </w:t>
            </w:r>
            <w:r>
              <w:t>Marathi</w:t>
            </w:r>
          </w:p>
        </w:tc>
      </w:tr>
    </w:tbl>
    <w:p w14:paraId="2D465FB3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DD96571" w14:textId="77777777">
        <w:tc>
          <w:tcPr>
            <w:tcW w:w="8787" w:type="dxa"/>
            <w:gridSpan w:val="3"/>
          </w:tcPr>
          <w:p w14:paraId="7FD2321C" w14:textId="77777777" w:rsidR="00950C43" w:rsidRDefault="00DA7199">
            <w:r>
              <w:rPr>
                <w:b/>
                <w:sz w:val="28"/>
              </w:rPr>
              <w:t>Patil Sumit Parasharam</w:t>
            </w:r>
          </w:p>
        </w:tc>
      </w:tr>
      <w:tr w:rsidR="00950C43" w14:paraId="70F924B8" w14:textId="77777777">
        <w:tc>
          <w:tcPr>
            <w:tcW w:w="2835" w:type="dxa"/>
          </w:tcPr>
          <w:p w14:paraId="581570E6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999010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DC8F203" w14:textId="77777777" w:rsidR="00950C43" w:rsidRDefault="00DA7199">
            <w:r>
              <w:t>B.Tech (Agricultural Engineering)</w:t>
            </w:r>
          </w:p>
        </w:tc>
      </w:tr>
      <w:tr w:rsidR="00950C43" w14:paraId="693DE460" w14:textId="77777777">
        <w:tc>
          <w:tcPr>
            <w:tcW w:w="2835" w:type="dxa"/>
          </w:tcPr>
          <w:p w14:paraId="21029990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BC9E06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AB1FCDA" w14:textId="77777777" w:rsidR="00950C43" w:rsidRDefault="00DA7199">
            <w:r>
              <w:t>Mahatma Phule Krishi Vidyapeeth, Rahuri, Maharashtra</w:t>
            </w:r>
          </w:p>
        </w:tc>
      </w:tr>
      <w:tr w:rsidR="00950C43" w14:paraId="14056E21" w14:textId="77777777">
        <w:tc>
          <w:tcPr>
            <w:tcW w:w="2835" w:type="dxa"/>
          </w:tcPr>
          <w:p w14:paraId="066F250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0EC0B1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72DFEE" w14:textId="77777777" w:rsidR="00950C43" w:rsidRDefault="00DA7199">
            <w:r>
              <w:t>Maharashtra</w:t>
            </w:r>
          </w:p>
        </w:tc>
      </w:tr>
      <w:tr w:rsidR="00950C43" w14:paraId="474D1394" w14:textId="77777777">
        <w:tc>
          <w:tcPr>
            <w:tcW w:w="2835" w:type="dxa"/>
          </w:tcPr>
          <w:p w14:paraId="2F5E9219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A17A61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84AC3F9" w14:textId="77777777" w:rsidR="00950C43" w:rsidRDefault="00DA7199">
            <w:r>
              <w:t>Photography and Drawing</w:t>
            </w:r>
          </w:p>
        </w:tc>
      </w:tr>
      <w:tr w:rsidR="00950C43" w14:paraId="128817A7" w14:textId="77777777">
        <w:tc>
          <w:tcPr>
            <w:tcW w:w="2835" w:type="dxa"/>
          </w:tcPr>
          <w:p w14:paraId="72F4F2B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A109AD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1213A3" w14:textId="77777777" w:rsidR="00950C43" w:rsidRDefault="00DA7199">
            <w:r>
              <w:t>English, Hindi, Marathi</w:t>
            </w:r>
          </w:p>
        </w:tc>
      </w:tr>
    </w:tbl>
    <w:p w14:paraId="0A00276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A39653F" w14:textId="77777777">
        <w:tc>
          <w:tcPr>
            <w:tcW w:w="8787" w:type="dxa"/>
            <w:gridSpan w:val="3"/>
          </w:tcPr>
          <w:p w14:paraId="42F55E8F" w14:textId="77777777" w:rsidR="00950C43" w:rsidRDefault="00DA7199">
            <w:r>
              <w:rPr>
                <w:b/>
                <w:sz w:val="28"/>
              </w:rPr>
              <w:t>Patil Suraj Pramod</w:t>
            </w:r>
          </w:p>
        </w:tc>
      </w:tr>
      <w:tr w:rsidR="00950C43" w14:paraId="7F034E8B" w14:textId="77777777">
        <w:tc>
          <w:tcPr>
            <w:tcW w:w="2835" w:type="dxa"/>
          </w:tcPr>
          <w:p w14:paraId="66EDFECC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354BAF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494796D" w14:textId="77777777" w:rsidR="00950C43" w:rsidRDefault="00DA7199">
            <w:r>
              <w:t>B.Tech. Agricultural Engineering</w:t>
            </w:r>
          </w:p>
        </w:tc>
      </w:tr>
      <w:tr w:rsidR="00950C43" w14:paraId="5A39A59A" w14:textId="77777777">
        <w:tc>
          <w:tcPr>
            <w:tcW w:w="2835" w:type="dxa"/>
          </w:tcPr>
          <w:p w14:paraId="3CE925C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75A2F4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9D5CD81" w14:textId="77777777" w:rsidR="00950C43" w:rsidRDefault="00DA7199">
            <w:r>
              <w:t>Vasantrao Naik Marathwada Krishi Vidyapeeth, Parbhani, Maharashtra</w:t>
            </w:r>
          </w:p>
        </w:tc>
      </w:tr>
      <w:tr w:rsidR="00950C43" w14:paraId="72CAF630" w14:textId="77777777">
        <w:tc>
          <w:tcPr>
            <w:tcW w:w="2835" w:type="dxa"/>
          </w:tcPr>
          <w:p w14:paraId="7092F9AE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5181884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1555C83" w14:textId="77777777" w:rsidR="00950C43" w:rsidRDefault="00DA7199">
            <w:r>
              <w:t>Maharashtra</w:t>
            </w:r>
          </w:p>
        </w:tc>
      </w:tr>
      <w:tr w:rsidR="00950C43" w14:paraId="77E78707" w14:textId="77777777">
        <w:tc>
          <w:tcPr>
            <w:tcW w:w="2835" w:type="dxa"/>
          </w:tcPr>
          <w:p w14:paraId="6F537F27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141F4C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A5848A5" w14:textId="77777777" w:rsidR="00950C43" w:rsidRDefault="00DA7199">
            <w:r>
              <w:t>Playing Kabaddi and Trekking</w:t>
            </w:r>
          </w:p>
        </w:tc>
      </w:tr>
      <w:tr w:rsidR="00950C43" w14:paraId="004EA4FE" w14:textId="77777777">
        <w:tc>
          <w:tcPr>
            <w:tcW w:w="2835" w:type="dxa"/>
          </w:tcPr>
          <w:p w14:paraId="08341461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0FE720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695780" w14:textId="77777777" w:rsidR="00950C43" w:rsidRDefault="00DA7199">
            <w:r>
              <w:t>English, Hindi and Marathi</w:t>
            </w:r>
          </w:p>
        </w:tc>
      </w:tr>
    </w:tbl>
    <w:p w14:paraId="641C4F6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4965726" w14:textId="77777777">
        <w:tc>
          <w:tcPr>
            <w:tcW w:w="8787" w:type="dxa"/>
            <w:gridSpan w:val="3"/>
          </w:tcPr>
          <w:p w14:paraId="2D2020C8" w14:textId="77777777" w:rsidR="00950C43" w:rsidRDefault="00DA7199">
            <w:r>
              <w:rPr>
                <w:b/>
                <w:sz w:val="28"/>
              </w:rPr>
              <w:t>Pavan Kumar Dangi</w:t>
            </w:r>
          </w:p>
        </w:tc>
      </w:tr>
      <w:tr w:rsidR="00950C43" w14:paraId="2B45CFC6" w14:textId="77777777">
        <w:tc>
          <w:tcPr>
            <w:tcW w:w="2835" w:type="dxa"/>
          </w:tcPr>
          <w:p w14:paraId="569A130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FD83B7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56F5612" w14:textId="77777777" w:rsidR="00950C43" w:rsidRDefault="00DA7199">
            <w:r>
              <w:t>B.Sc. (Hons.) Agriculture</w:t>
            </w:r>
          </w:p>
        </w:tc>
      </w:tr>
      <w:tr w:rsidR="00950C43" w14:paraId="7A982174" w14:textId="77777777">
        <w:tc>
          <w:tcPr>
            <w:tcW w:w="2835" w:type="dxa"/>
          </w:tcPr>
          <w:p w14:paraId="3040B39A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D36D82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C0F8617" w14:textId="77777777" w:rsidR="00950C43" w:rsidRDefault="00DA7199">
            <w:r>
              <w:t xml:space="preserve">Maharana Pratap University of Agriculture and </w:t>
            </w:r>
            <w:r>
              <w:lastRenderedPageBreak/>
              <w:t>Technology, udaipur, rajasthan</w:t>
            </w:r>
          </w:p>
        </w:tc>
      </w:tr>
      <w:tr w:rsidR="00950C43" w14:paraId="6E1D3EF6" w14:textId="77777777">
        <w:tc>
          <w:tcPr>
            <w:tcW w:w="2835" w:type="dxa"/>
          </w:tcPr>
          <w:p w14:paraId="39485E25" w14:textId="77777777" w:rsidR="00950C43" w:rsidRDefault="00DA7199">
            <w:r>
              <w:rPr>
                <w:b/>
              </w:rPr>
              <w:lastRenderedPageBreak/>
              <w:t>State</w:t>
            </w:r>
          </w:p>
        </w:tc>
        <w:tc>
          <w:tcPr>
            <w:tcW w:w="283" w:type="dxa"/>
          </w:tcPr>
          <w:p w14:paraId="285086C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44FA297" w14:textId="77777777" w:rsidR="00950C43" w:rsidRDefault="00DA7199">
            <w:r>
              <w:t>Rajasthan</w:t>
            </w:r>
          </w:p>
        </w:tc>
      </w:tr>
      <w:tr w:rsidR="00950C43" w14:paraId="7068F8E1" w14:textId="77777777">
        <w:tc>
          <w:tcPr>
            <w:tcW w:w="2835" w:type="dxa"/>
          </w:tcPr>
          <w:p w14:paraId="730567D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16D825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12E1859" w14:textId="77777777" w:rsidR="00950C43" w:rsidRDefault="00DA7199">
            <w:r>
              <w:t>Calligraphy and Cricket</w:t>
            </w:r>
          </w:p>
        </w:tc>
      </w:tr>
      <w:tr w:rsidR="00950C43" w14:paraId="0B4593CD" w14:textId="77777777">
        <w:tc>
          <w:tcPr>
            <w:tcW w:w="2835" w:type="dxa"/>
          </w:tcPr>
          <w:p w14:paraId="0620B4D2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2FC5911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95CE18C" w14:textId="77777777" w:rsidR="00950C43" w:rsidRDefault="00DA7199">
            <w:r>
              <w:t>English and Hindi</w:t>
            </w:r>
          </w:p>
        </w:tc>
      </w:tr>
    </w:tbl>
    <w:p w14:paraId="0743CE15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F3EB1C6" w14:textId="77777777">
        <w:tc>
          <w:tcPr>
            <w:tcW w:w="8787" w:type="dxa"/>
            <w:gridSpan w:val="3"/>
          </w:tcPr>
          <w:p w14:paraId="4F45AE5B" w14:textId="77777777" w:rsidR="00950C43" w:rsidRDefault="00DA7199">
            <w:r>
              <w:rPr>
                <w:b/>
                <w:sz w:val="28"/>
              </w:rPr>
              <w:t xml:space="preserve">Pawar </w:t>
            </w:r>
            <w:r>
              <w:rPr>
                <w:b/>
                <w:sz w:val="28"/>
              </w:rPr>
              <w:t>Prajakta Prakash</w:t>
            </w:r>
          </w:p>
        </w:tc>
      </w:tr>
      <w:tr w:rsidR="00950C43" w14:paraId="78D247EF" w14:textId="77777777">
        <w:tc>
          <w:tcPr>
            <w:tcW w:w="2835" w:type="dxa"/>
          </w:tcPr>
          <w:p w14:paraId="6336D52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99C9D1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843B70E" w14:textId="77777777" w:rsidR="00950C43" w:rsidRDefault="00DA7199">
            <w:r>
              <w:t>B.Tech (Agricultural Engineering)</w:t>
            </w:r>
          </w:p>
        </w:tc>
      </w:tr>
      <w:tr w:rsidR="00950C43" w14:paraId="283649FF" w14:textId="77777777">
        <w:tc>
          <w:tcPr>
            <w:tcW w:w="2835" w:type="dxa"/>
          </w:tcPr>
          <w:p w14:paraId="361E9057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4D941E7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661924C" w14:textId="77777777" w:rsidR="00950C43" w:rsidRDefault="00DA7199">
            <w:r>
              <w:t>Mahatma Phule krishi Vidyapeeth, Rahuri, Maharashtra</w:t>
            </w:r>
          </w:p>
        </w:tc>
      </w:tr>
      <w:tr w:rsidR="00950C43" w14:paraId="1CA08322" w14:textId="77777777">
        <w:tc>
          <w:tcPr>
            <w:tcW w:w="2835" w:type="dxa"/>
          </w:tcPr>
          <w:p w14:paraId="45C1940D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E599D7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EFA1FBE" w14:textId="77777777" w:rsidR="00950C43" w:rsidRDefault="00DA7199">
            <w:r>
              <w:t>Maharashtra</w:t>
            </w:r>
          </w:p>
        </w:tc>
      </w:tr>
      <w:tr w:rsidR="00950C43" w14:paraId="04C840E1" w14:textId="77777777">
        <w:tc>
          <w:tcPr>
            <w:tcW w:w="2835" w:type="dxa"/>
          </w:tcPr>
          <w:p w14:paraId="54D3714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EADF7B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3057E3B" w14:textId="77777777" w:rsidR="00950C43" w:rsidRDefault="00DA7199">
            <w:r>
              <w:t>Playing Basketball and Acting</w:t>
            </w:r>
          </w:p>
        </w:tc>
      </w:tr>
      <w:tr w:rsidR="00950C43" w14:paraId="30409E1A" w14:textId="77777777">
        <w:tc>
          <w:tcPr>
            <w:tcW w:w="2835" w:type="dxa"/>
          </w:tcPr>
          <w:p w14:paraId="116DA7FF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6D2AB3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AFEE915" w14:textId="77777777" w:rsidR="00950C43" w:rsidRDefault="00DA7199">
            <w:r>
              <w:t>Marathi, Hindi, English</w:t>
            </w:r>
          </w:p>
        </w:tc>
      </w:tr>
    </w:tbl>
    <w:p w14:paraId="39FE0C42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E7F90B5" w14:textId="77777777">
        <w:tc>
          <w:tcPr>
            <w:tcW w:w="8787" w:type="dxa"/>
            <w:gridSpan w:val="3"/>
          </w:tcPr>
          <w:p w14:paraId="62291E62" w14:textId="77777777" w:rsidR="00950C43" w:rsidRDefault="00DA7199">
            <w:r>
              <w:rPr>
                <w:b/>
                <w:sz w:val="28"/>
              </w:rPr>
              <w:t>Pochampalli Pranav Aditya Reddy</w:t>
            </w:r>
          </w:p>
        </w:tc>
      </w:tr>
      <w:tr w:rsidR="00950C43" w14:paraId="49CA48C9" w14:textId="77777777">
        <w:tc>
          <w:tcPr>
            <w:tcW w:w="2835" w:type="dxa"/>
          </w:tcPr>
          <w:p w14:paraId="5EDF5A4D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998210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C38CAD7" w14:textId="77777777" w:rsidR="00950C43" w:rsidRDefault="00DA7199">
            <w:r>
              <w:t>B.Tech. Agricultural Engineering</w:t>
            </w:r>
          </w:p>
        </w:tc>
      </w:tr>
      <w:tr w:rsidR="00950C43" w14:paraId="10A1A09A" w14:textId="77777777">
        <w:tc>
          <w:tcPr>
            <w:tcW w:w="2835" w:type="dxa"/>
          </w:tcPr>
          <w:p w14:paraId="70572713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A82FED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E781A9B" w14:textId="77777777" w:rsidR="00950C43" w:rsidRDefault="00DA7199">
            <w:r>
              <w:t>Professor Jayashankar Telangana State Agricultural University, Hyderabad, Telangana</w:t>
            </w:r>
          </w:p>
        </w:tc>
      </w:tr>
      <w:tr w:rsidR="00950C43" w14:paraId="3CB516FA" w14:textId="77777777">
        <w:tc>
          <w:tcPr>
            <w:tcW w:w="2835" w:type="dxa"/>
          </w:tcPr>
          <w:p w14:paraId="239AE3D4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822F21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FAF21EB" w14:textId="77777777" w:rsidR="00950C43" w:rsidRDefault="00DA7199">
            <w:r>
              <w:t>Telangana</w:t>
            </w:r>
          </w:p>
        </w:tc>
      </w:tr>
      <w:tr w:rsidR="00950C43" w14:paraId="021F10F6" w14:textId="77777777">
        <w:tc>
          <w:tcPr>
            <w:tcW w:w="2835" w:type="dxa"/>
          </w:tcPr>
          <w:p w14:paraId="0A3F5029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9F2F87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9335A61" w14:textId="77777777" w:rsidR="00950C43" w:rsidRDefault="00DA7199">
            <w:r>
              <w:t>Reading novels and playing cricket</w:t>
            </w:r>
          </w:p>
        </w:tc>
      </w:tr>
      <w:tr w:rsidR="00950C43" w14:paraId="0096A2E7" w14:textId="77777777">
        <w:tc>
          <w:tcPr>
            <w:tcW w:w="2835" w:type="dxa"/>
          </w:tcPr>
          <w:p w14:paraId="7CDA590C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F971D9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35720EB" w14:textId="77777777" w:rsidR="00950C43" w:rsidRDefault="00DA7199">
            <w:r>
              <w:t>Telugu, English and Hindi</w:t>
            </w:r>
          </w:p>
        </w:tc>
      </w:tr>
    </w:tbl>
    <w:p w14:paraId="2DF42EF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523166E" w14:textId="77777777">
        <w:tc>
          <w:tcPr>
            <w:tcW w:w="8787" w:type="dxa"/>
            <w:gridSpan w:val="3"/>
          </w:tcPr>
          <w:p w14:paraId="0BBB8D29" w14:textId="77777777" w:rsidR="00950C43" w:rsidRDefault="00DA7199">
            <w:r>
              <w:rPr>
                <w:b/>
                <w:sz w:val="28"/>
              </w:rPr>
              <w:t>Pradeep</w:t>
            </w:r>
          </w:p>
        </w:tc>
      </w:tr>
      <w:tr w:rsidR="00950C43" w14:paraId="20BB7FA1" w14:textId="77777777">
        <w:tc>
          <w:tcPr>
            <w:tcW w:w="2835" w:type="dxa"/>
          </w:tcPr>
          <w:p w14:paraId="1E204275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6A23F1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95AF025" w14:textId="77777777" w:rsidR="00950C43" w:rsidRDefault="00DA7199">
            <w:r>
              <w:t>B.Tech Dairy Technology</w:t>
            </w:r>
          </w:p>
        </w:tc>
      </w:tr>
      <w:tr w:rsidR="00950C43" w14:paraId="63F604D6" w14:textId="77777777">
        <w:tc>
          <w:tcPr>
            <w:tcW w:w="2835" w:type="dxa"/>
          </w:tcPr>
          <w:p w14:paraId="541C0234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18D600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7A8DB68" w14:textId="77777777" w:rsidR="00950C43" w:rsidRDefault="00DA7199">
            <w:r>
              <w:t>Lala Lajpat Rai University of Veterinary and Animal Sciences,Hisar, Haryana</w:t>
            </w:r>
          </w:p>
        </w:tc>
      </w:tr>
      <w:tr w:rsidR="00950C43" w14:paraId="6720FB22" w14:textId="77777777">
        <w:tc>
          <w:tcPr>
            <w:tcW w:w="2835" w:type="dxa"/>
          </w:tcPr>
          <w:p w14:paraId="702480B2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36A2FA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BB26D89" w14:textId="77777777" w:rsidR="00950C43" w:rsidRDefault="00DA7199">
            <w:r>
              <w:t>Haryana</w:t>
            </w:r>
          </w:p>
        </w:tc>
      </w:tr>
      <w:tr w:rsidR="00950C43" w14:paraId="06FB8FA5" w14:textId="77777777">
        <w:tc>
          <w:tcPr>
            <w:tcW w:w="2835" w:type="dxa"/>
          </w:tcPr>
          <w:p w14:paraId="774F236F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20F629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463212" w14:textId="77777777" w:rsidR="00950C43" w:rsidRDefault="00DA7199">
            <w:r>
              <w:t>Playing cricket and listening music</w:t>
            </w:r>
          </w:p>
        </w:tc>
      </w:tr>
      <w:tr w:rsidR="00950C43" w14:paraId="4C02491E" w14:textId="77777777">
        <w:tc>
          <w:tcPr>
            <w:tcW w:w="2835" w:type="dxa"/>
          </w:tcPr>
          <w:p w14:paraId="7BC25BC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A47828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4689AAA" w14:textId="77777777" w:rsidR="00950C43" w:rsidRDefault="00DA7199">
            <w:r>
              <w:t>English, Hindi</w:t>
            </w:r>
          </w:p>
        </w:tc>
      </w:tr>
    </w:tbl>
    <w:p w14:paraId="0EBBEA2E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CB5D91E" w14:textId="77777777">
        <w:tc>
          <w:tcPr>
            <w:tcW w:w="8787" w:type="dxa"/>
            <w:gridSpan w:val="3"/>
          </w:tcPr>
          <w:p w14:paraId="5A1397DD" w14:textId="77777777" w:rsidR="00950C43" w:rsidRDefault="00DA7199">
            <w:r>
              <w:rPr>
                <w:b/>
                <w:sz w:val="28"/>
              </w:rPr>
              <w:t>Pratyusha Chakma</w:t>
            </w:r>
          </w:p>
        </w:tc>
      </w:tr>
      <w:tr w:rsidR="00950C43" w14:paraId="5EFAD957" w14:textId="77777777">
        <w:tc>
          <w:tcPr>
            <w:tcW w:w="2835" w:type="dxa"/>
          </w:tcPr>
          <w:p w14:paraId="275739F4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857084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DE46B73" w14:textId="77777777" w:rsidR="00950C43" w:rsidRDefault="00DA7199">
            <w:r>
              <w:t>B.Sc Agriculture</w:t>
            </w:r>
          </w:p>
        </w:tc>
      </w:tr>
      <w:tr w:rsidR="00950C43" w14:paraId="69AF5B60" w14:textId="77777777">
        <w:tc>
          <w:tcPr>
            <w:tcW w:w="2835" w:type="dxa"/>
          </w:tcPr>
          <w:p w14:paraId="5870D225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B3AB2B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5E768E2" w14:textId="77777777" w:rsidR="00950C43" w:rsidRDefault="00DA7199">
            <w:r>
              <w:t>Hemvati Nandan Bahuguna Garhwal University, Srinagar,Uttarakhand</w:t>
            </w:r>
          </w:p>
        </w:tc>
      </w:tr>
      <w:tr w:rsidR="00950C43" w14:paraId="711B2D61" w14:textId="77777777">
        <w:tc>
          <w:tcPr>
            <w:tcW w:w="2835" w:type="dxa"/>
          </w:tcPr>
          <w:p w14:paraId="07515156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55AA137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8B9205B" w14:textId="77777777" w:rsidR="00950C43" w:rsidRDefault="00DA7199">
            <w:r>
              <w:t>Tripura</w:t>
            </w:r>
          </w:p>
        </w:tc>
      </w:tr>
      <w:tr w:rsidR="00950C43" w14:paraId="23A33FE5" w14:textId="77777777">
        <w:tc>
          <w:tcPr>
            <w:tcW w:w="2835" w:type="dxa"/>
          </w:tcPr>
          <w:p w14:paraId="3AA8D8D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A93EB5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B8B277" w14:textId="77777777" w:rsidR="00950C43" w:rsidRDefault="00DA7199">
            <w:r>
              <w:t>Travelling and Photography Modelling</w:t>
            </w:r>
          </w:p>
        </w:tc>
      </w:tr>
      <w:tr w:rsidR="00950C43" w14:paraId="19AB986A" w14:textId="77777777">
        <w:tc>
          <w:tcPr>
            <w:tcW w:w="2835" w:type="dxa"/>
          </w:tcPr>
          <w:p w14:paraId="48D704A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BDACAB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A0C4D3" w14:textId="77777777" w:rsidR="00950C43" w:rsidRDefault="00DA7199">
            <w:r>
              <w:t>English, Hindi, Bengali, Chakma</w:t>
            </w:r>
          </w:p>
        </w:tc>
      </w:tr>
      <w:tr w:rsidR="00950C43" w14:paraId="56415CAC" w14:textId="77777777">
        <w:tc>
          <w:tcPr>
            <w:tcW w:w="2835" w:type="dxa"/>
          </w:tcPr>
          <w:p w14:paraId="6702D21A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7243271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54013B9" w14:textId="77777777" w:rsidR="00950C43" w:rsidRDefault="00DA7199">
            <w:r>
              <w:t xml:space="preserve">Integrated Resources Staffing Private Ltd, US </w:t>
            </w:r>
            <w:r>
              <w:lastRenderedPageBreak/>
              <w:t>Recruitment Executive for 4 months</w:t>
            </w:r>
          </w:p>
        </w:tc>
      </w:tr>
    </w:tbl>
    <w:p w14:paraId="248D22BB" w14:textId="77777777" w:rsidR="00950C43" w:rsidRDefault="00DA7199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7D72E5A" w14:textId="77777777">
        <w:tc>
          <w:tcPr>
            <w:tcW w:w="8787" w:type="dxa"/>
            <w:gridSpan w:val="3"/>
          </w:tcPr>
          <w:p w14:paraId="557A1728" w14:textId="77777777" w:rsidR="00950C43" w:rsidRDefault="00DA7199">
            <w:r>
              <w:rPr>
                <w:b/>
                <w:sz w:val="28"/>
              </w:rPr>
              <w:t>Prerona Baruah</w:t>
            </w:r>
          </w:p>
        </w:tc>
      </w:tr>
      <w:tr w:rsidR="00950C43" w14:paraId="23F81A9C" w14:textId="77777777">
        <w:tc>
          <w:tcPr>
            <w:tcW w:w="2835" w:type="dxa"/>
          </w:tcPr>
          <w:p w14:paraId="2519FDD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12C4EC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BD776DF" w14:textId="77777777" w:rsidR="00950C43" w:rsidRDefault="00DA7199">
            <w:r>
              <w:t>B.Sc. (Hons.) Agriculture</w:t>
            </w:r>
          </w:p>
        </w:tc>
      </w:tr>
      <w:tr w:rsidR="00950C43" w14:paraId="3311FC79" w14:textId="77777777">
        <w:tc>
          <w:tcPr>
            <w:tcW w:w="2835" w:type="dxa"/>
          </w:tcPr>
          <w:p w14:paraId="0021A51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25C75C1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C23C38E" w14:textId="77777777" w:rsidR="00950C43" w:rsidRDefault="00DA7199">
            <w:r>
              <w:t>Assam Agricultural University, Jorhat, Assam</w:t>
            </w:r>
          </w:p>
        </w:tc>
      </w:tr>
      <w:tr w:rsidR="00950C43" w14:paraId="724DB8E3" w14:textId="77777777">
        <w:tc>
          <w:tcPr>
            <w:tcW w:w="2835" w:type="dxa"/>
          </w:tcPr>
          <w:p w14:paraId="540F785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089496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DD29291" w14:textId="77777777" w:rsidR="00950C43" w:rsidRDefault="00DA7199">
            <w:r>
              <w:t>Assam</w:t>
            </w:r>
          </w:p>
        </w:tc>
      </w:tr>
      <w:tr w:rsidR="00950C43" w14:paraId="18AECA22" w14:textId="77777777">
        <w:tc>
          <w:tcPr>
            <w:tcW w:w="2835" w:type="dxa"/>
          </w:tcPr>
          <w:p w14:paraId="2ABAD21B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C1B102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5487B4C" w14:textId="77777777" w:rsidR="00950C43" w:rsidRDefault="00DA7199">
            <w:r>
              <w:t>Sketching and listening to music</w:t>
            </w:r>
          </w:p>
        </w:tc>
      </w:tr>
      <w:tr w:rsidR="00950C43" w14:paraId="5C644E95" w14:textId="77777777">
        <w:tc>
          <w:tcPr>
            <w:tcW w:w="2835" w:type="dxa"/>
          </w:tcPr>
          <w:p w14:paraId="048D44AF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A90A83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A9334FA" w14:textId="77777777" w:rsidR="00950C43" w:rsidRDefault="00DA7199">
            <w:r>
              <w:t>English, Hindi, Assamese</w:t>
            </w:r>
          </w:p>
        </w:tc>
      </w:tr>
    </w:tbl>
    <w:p w14:paraId="0F279C53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5B5B10F" w14:textId="77777777">
        <w:tc>
          <w:tcPr>
            <w:tcW w:w="8787" w:type="dxa"/>
            <w:gridSpan w:val="3"/>
          </w:tcPr>
          <w:p w14:paraId="7DA4C8BB" w14:textId="77777777" w:rsidR="00950C43" w:rsidRDefault="00DA7199">
            <w:r>
              <w:rPr>
                <w:b/>
                <w:sz w:val="28"/>
              </w:rPr>
              <w:t>Prithwiraj Majumder</w:t>
            </w:r>
          </w:p>
        </w:tc>
      </w:tr>
      <w:tr w:rsidR="00950C43" w14:paraId="39B0FE12" w14:textId="77777777">
        <w:tc>
          <w:tcPr>
            <w:tcW w:w="2835" w:type="dxa"/>
          </w:tcPr>
          <w:p w14:paraId="1656617F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AE6FED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ACB05F9" w14:textId="77777777" w:rsidR="00950C43" w:rsidRDefault="00DA7199">
            <w:r>
              <w:t>B.Sc Honours Agriculture</w:t>
            </w:r>
          </w:p>
        </w:tc>
      </w:tr>
      <w:tr w:rsidR="00950C43" w14:paraId="13AC2C67" w14:textId="77777777">
        <w:tc>
          <w:tcPr>
            <w:tcW w:w="2835" w:type="dxa"/>
          </w:tcPr>
          <w:p w14:paraId="560FBF7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532458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4A11B96" w14:textId="77777777" w:rsidR="00950C43" w:rsidRDefault="00DA7199">
            <w:r>
              <w:t>Suresh Gyan Vihar University, Jaipur, Rajasthan</w:t>
            </w:r>
          </w:p>
        </w:tc>
      </w:tr>
      <w:tr w:rsidR="00950C43" w14:paraId="213A25BF" w14:textId="77777777">
        <w:tc>
          <w:tcPr>
            <w:tcW w:w="2835" w:type="dxa"/>
          </w:tcPr>
          <w:p w14:paraId="4F3015E7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2C5186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453CCB" w14:textId="77777777" w:rsidR="00950C43" w:rsidRDefault="00DA7199">
            <w:r>
              <w:t>West Bengal</w:t>
            </w:r>
          </w:p>
        </w:tc>
      </w:tr>
      <w:tr w:rsidR="00950C43" w14:paraId="171680AC" w14:textId="77777777">
        <w:tc>
          <w:tcPr>
            <w:tcW w:w="2835" w:type="dxa"/>
          </w:tcPr>
          <w:p w14:paraId="4EC6CD61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BC1D68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6500683" w14:textId="77777777" w:rsidR="00950C43" w:rsidRDefault="00DA7199">
            <w:r>
              <w:t xml:space="preserve">Coin </w:t>
            </w:r>
            <w:r>
              <w:t>collecting and playing guitar</w:t>
            </w:r>
          </w:p>
        </w:tc>
      </w:tr>
      <w:tr w:rsidR="00950C43" w14:paraId="36F63AC5" w14:textId="77777777">
        <w:tc>
          <w:tcPr>
            <w:tcW w:w="2835" w:type="dxa"/>
          </w:tcPr>
          <w:p w14:paraId="5552F8FC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B26C5B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97C0C72" w14:textId="77777777" w:rsidR="00950C43" w:rsidRDefault="00DA7199">
            <w:r>
              <w:t>English, Hindi, Bengali</w:t>
            </w:r>
          </w:p>
        </w:tc>
      </w:tr>
    </w:tbl>
    <w:p w14:paraId="1F396ABD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0C58F44" w14:textId="77777777">
        <w:tc>
          <w:tcPr>
            <w:tcW w:w="8787" w:type="dxa"/>
            <w:gridSpan w:val="3"/>
          </w:tcPr>
          <w:p w14:paraId="78C09FF6" w14:textId="77777777" w:rsidR="00950C43" w:rsidRDefault="00DA7199">
            <w:r>
              <w:rPr>
                <w:b/>
                <w:sz w:val="28"/>
              </w:rPr>
              <w:t>Prudhvi Pokuru</w:t>
            </w:r>
          </w:p>
        </w:tc>
      </w:tr>
      <w:tr w:rsidR="00950C43" w14:paraId="6564CDA7" w14:textId="77777777">
        <w:tc>
          <w:tcPr>
            <w:tcW w:w="2835" w:type="dxa"/>
          </w:tcPr>
          <w:p w14:paraId="0615D097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DEFDCC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5F50F9D" w14:textId="77777777" w:rsidR="00950C43" w:rsidRDefault="00DA7199">
            <w:r>
              <w:t>B.Sc. (Hons.) Agriculture</w:t>
            </w:r>
          </w:p>
        </w:tc>
      </w:tr>
      <w:tr w:rsidR="00950C43" w14:paraId="3EBE94F2" w14:textId="77777777">
        <w:tc>
          <w:tcPr>
            <w:tcW w:w="2835" w:type="dxa"/>
          </w:tcPr>
          <w:p w14:paraId="673274C7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5B6F2D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68E5E26" w14:textId="77777777" w:rsidR="00950C43" w:rsidRDefault="00DA7199">
            <w:r>
              <w:t>Suresh Gyan Vihar University, Jaipur, Rajasthan</w:t>
            </w:r>
          </w:p>
        </w:tc>
      </w:tr>
      <w:tr w:rsidR="00950C43" w14:paraId="27FA8315" w14:textId="77777777">
        <w:tc>
          <w:tcPr>
            <w:tcW w:w="2835" w:type="dxa"/>
          </w:tcPr>
          <w:p w14:paraId="3064EA25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A776C4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2829E2A" w14:textId="77777777" w:rsidR="00950C43" w:rsidRDefault="00DA7199">
            <w:r>
              <w:t>Andhra Pradesh</w:t>
            </w:r>
          </w:p>
        </w:tc>
      </w:tr>
      <w:tr w:rsidR="00950C43" w14:paraId="143CE8A1" w14:textId="77777777">
        <w:tc>
          <w:tcPr>
            <w:tcW w:w="2835" w:type="dxa"/>
          </w:tcPr>
          <w:p w14:paraId="50837D97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F75F63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B72F564" w14:textId="77777777" w:rsidR="00950C43" w:rsidRDefault="00DA7199">
            <w:r>
              <w:t>Painting and playing chess</w:t>
            </w:r>
          </w:p>
        </w:tc>
      </w:tr>
      <w:tr w:rsidR="00950C43" w14:paraId="2BDC0A86" w14:textId="77777777">
        <w:tc>
          <w:tcPr>
            <w:tcW w:w="2835" w:type="dxa"/>
          </w:tcPr>
          <w:p w14:paraId="7FB52028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29F9D2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05D06D6" w14:textId="77777777" w:rsidR="00950C43" w:rsidRDefault="00DA7199">
            <w:r>
              <w:t>English, Hindi, Telugu</w:t>
            </w:r>
          </w:p>
        </w:tc>
      </w:tr>
      <w:tr w:rsidR="00950C43" w14:paraId="3E270B2D" w14:textId="77777777">
        <w:tc>
          <w:tcPr>
            <w:tcW w:w="2835" w:type="dxa"/>
          </w:tcPr>
          <w:p w14:paraId="338C74CC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2E697FD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05A2AC2" w14:textId="77777777" w:rsidR="00950C43" w:rsidRDefault="00DA7199">
            <w:r>
              <w:t>- for -</w:t>
            </w:r>
          </w:p>
        </w:tc>
      </w:tr>
    </w:tbl>
    <w:p w14:paraId="7AE487C0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7147C16" w14:textId="77777777">
        <w:tc>
          <w:tcPr>
            <w:tcW w:w="8787" w:type="dxa"/>
            <w:gridSpan w:val="3"/>
          </w:tcPr>
          <w:p w14:paraId="2C38B8C1" w14:textId="77777777" w:rsidR="00950C43" w:rsidRDefault="00DA7199">
            <w:r>
              <w:rPr>
                <w:b/>
                <w:sz w:val="28"/>
              </w:rPr>
              <w:t>Rahane Aniket Appasaheb</w:t>
            </w:r>
          </w:p>
        </w:tc>
      </w:tr>
      <w:tr w:rsidR="00950C43" w14:paraId="283A2C1E" w14:textId="77777777">
        <w:tc>
          <w:tcPr>
            <w:tcW w:w="2835" w:type="dxa"/>
          </w:tcPr>
          <w:p w14:paraId="07E925C6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65ABEE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25955B7" w14:textId="77777777" w:rsidR="00950C43" w:rsidRDefault="00DA7199">
            <w:r>
              <w:t>B.Sc. (Hons.) Agriculture</w:t>
            </w:r>
          </w:p>
        </w:tc>
      </w:tr>
      <w:tr w:rsidR="00950C43" w14:paraId="49163E42" w14:textId="77777777">
        <w:tc>
          <w:tcPr>
            <w:tcW w:w="2835" w:type="dxa"/>
          </w:tcPr>
          <w:p w14:paraId="5ABB3E2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C4D6F4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1B21D2E" w14:textId="77777777" w:rsidR="00950C43" w:rsidRDefault="00DA7199">
            <w:r>
              <w:t>Mahatma Phule Krishi Vidyapeeth, Rahuri,Maharshtra</w:t>
            </w:r>
          </w:p>
        </w:tc>
      </w:tr>
      <w:tr w:rsidR="00950C43" w14:paraId="7C8901EC" w14:textId="77777777">
        <w:tc>
          <w:tcPr>
            <w:tcW w:w="2835" w:type="dxa"/>
          </w:tcPr>
          <w:p w14:paraId="755F4DEE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43D892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7C2F04A" w14:textId="77777777" w:rsidR="00950C43" w:rsidRDefault="00DA7199">
            <w:r>
              <w:t>Maharashtra</w:t>
            </w:r>
          </w:p>
        </w:tc>
      </w:tr>
      <w:tr w:rsidR="00950C43" w14:paraId="0E1F19F8" w14:textId="77777777">
        <w:tc>
          <w:tcPr>
            <w:tcW w:w="2835" w:type="dxa"/>
          </w:tcPr>
          <w:p w14:paraId="2F1BC008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6A2D22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F6483BF" w14:textId="77777777" w:rsidR="00950C43" w:rsidRDefault="00DA7199">
            <w:r>
              <w:t xml:space="preserve">Playing Cricket and </w:t>
            </w:r>
            <w:r>
              <w:t>content writing</w:t>
            </w:r>
          </w:p>
        </w:tc>
      </w:tr>
      <w:tr w:rsidR="00950C43" w14:paraId="19254206" w14:textId="77777777">
        <w:tc>
          <w:tcPr>
            <w:tcW w:w="2835" w:type="dxa"/>
          </w:tcPr>
          <w:p w14:paraId="5A3401EE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83AE23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6049718" w14:textId="77777777" w:rsidR="00950C43" w:rsidRDefault="00DA7199">
            <w:r>
              <w:t>English, Hindi, Marathi</w:t>
            </w:r>
          </w:p>
        </w:tc>
      </w:tr>
    </w:tbl>
    <w:p w14:paraId="45628C8A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D74382B" w14:textId="77777777">
        <w:tc>
          <w:tcPr>
            <w:tcW w:w="8787" w:type="dxa"/>
            <w:gridSpan w:val="3"/>
          </w:tcPr>
          <w:p w14:paraId="70B651FD" w14:textId="77777777" w:rsidR="00950C43" w:rsidRDefault="00DA7199">
            <w:r>
              <w:rPr>
                <w:b/>
                <w:sz w:val="28"/>
              </w:rPr>
              <w:t>Rahul Prasad</w:t>
            </w:r>
          </w:p>
        </w:tc>
      </w:tr>
      <w:tr w:rsidR="00950C43" w14:paraId="7A994562" w14:textId="77777777">
        <w:tc>
          <w:tcPr>
            <w:tcW w:w="2835" w:type="dxa"/>
          </w:tcPr>
          <w:p w14:paraId="0E9B9AC6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28D468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0D80736" w14:textId="77777777" w:rsidR="00950C43" w:rsidRDefault="00DA7199">
            <w:r>
              <w:t>B.Sc. (Hons.) Agriculture</w:t>
            </w:r>
          </w:p>
        </w:tc>
      </w:tr>
      <w:tr w:rsidR="00950C43" w14:paraId="2FDEFB28" w14:textId="77777777">
        <w:tc>
          <w:tcPr>
            <w:tcW w:w="2835" w:type="dxa"/>
          </w:tcPr>
          <w:p w14:paraId="6507BC3A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4CCDF0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293EC59" w14:textId="77777777" w:rsidR="00950C43" w:rsidRDefault="00DA7199">
            <w:r>
              <w:t>Birsa Agricultural University, Ranchi, Jharkhand</w:t>
            </w:r>
          </w:p>
        </w:tc>
      </w:tr>
      <w:tr w:rsidR="00950C43" w14:paraId="52CD649F" w14:textId="77777777">
        <w:tc>
          <w:tcPr>
            <w:tcW w:w="2835" w:type="dxa"/>
          </w:tcPr>
          <w:p w14:paraId="18560BDE" w14:textId="77777777" w:rsidR="00950C43" w:rsidRDefault="00DA7199">
            <w:r>
              <w:rPr>
                <w:b/>
              </w:rPr>
              <w:lastRenderedPageBreak/>
              <w:t>State</w:t>
            </w:r>
          </w:p>
        </w:tc>
        <w:tc>
          <w:tcPr>
            <w:tcW w:w="283" w:type="dxa"/>
          </w:tcPr>
          <w:p w14:paraId="3812116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8334AE8" w14:textId="77777777" w:rsidR="00950C43" w:rsidRDefault="00DA7199">
            <w:r>
              <w:t>Jharkhand</w:t>
            </w:r>
          </w:p>
        </w:tc>
      </w:tr>
      <w:tr w:rsidR="00950C43" w14:paraId="6371A095" w14:textId="77777777">
        <w:tc>
          <w:tcPr>
            <w:tcW w:w="2835" w:type="dxa"/>
          </w:tcPr>
          <w:p w14:paraId="2C9A066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BF43A5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36EF9CA" w14:textId="77777777" w:rsidR="00950C43" w:rsidRDefault="00DA7199">
            <w:r>
              <w:t xml:space="preserve">Playing badminton and Creating digital </w:t>
            </w:r>
            <w:r>
              <w:t>content</w:t>
            </w:r>
          </w:p>
        </w:tc>
      </w:tr>
      <w:tr w:rsidR="00950C43" w14:paraId="43FC101E" w14:textId="77777777">
        <w:tc>
          <w:tcPr>
            <w:tcW w:w="2835" w:type="dxa"/>
          </w:tcPr>
          <w:p w14:paraId="192A6B0B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B59429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A5C5A2B" w14:textId="77777777" w:rsidR="00950C43" w:rsidRDefault="00DA7199">
            <w:r>
              <w:t>English, Hindi</w:t>
            </w:r>
          </w:p>
        </w:tc>
      </w:tr>
    </w:tbl>
    <w:p w14:paraId="38032956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D996165" w14:textId="77777777">
        <w:tc>
          <w:tcPr>
            <w:tcW w:w="8787" w:type="dxa"/>
            <w:gridSpan w:val="3"/>
          </w:tcPr>
          <w:p w14:paraId="6C55AB4C" w14:textId="77777777" w:rsidR="00950C43" w:rsidRDefault="00DA7199">
            <w:r>
              <w:rPr>
                <w:b/>
                <w:sz w:val="28"/>
              </w:rPr>
              <w:t>Rakshith R</w:t>
            </w:r>
          </w:p>
        </w:tc>
      </w:tr>
      <w:tr w:rsidR="00950C43" w14:paraId="575EE424" w14:textId="77777777">
        <w:tc>
          <w:tcPr>
            <w:tcW w:w="2835" w:type="dxa"/>
          </w:tcPr>
          <w:p w14:paraId="703A30FC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37636D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921F91E" w14:textId="77777777" w:rsidR="00950C43" w:rsidRDefault="00DA7199">
            <w:r>
              <w:t>B.Sc. (Hons.) Agricultural marketing and co operation</w:t>
            </w:r>
          </w:p>
        </w:tc>
      </w:tr>
      <w:tr w:rsidR="00950C43" w14:paraId="257CDC55" w14:textId="77777777">
        <w:tc>
          <w:tcPr>
            <w:tcW w:w="2835" w:type="dxa"/>
          </w:tcPr>
          <w:p w14:paraId="6E6316A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6A694C9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4AB94EB" w14:textId="77777777" w:rsidR="00950C43" w:rsidRDefault="00DA7199">
            <w:r>
              <w:t>University of agricultural sciences, Dharwad, Karnataka</w:t>
            </w:r>
          </w:p>
        </w:tc>
      </w:tr>
      <w:tr w:rsidR="00950C43" w14:paraId="3C7705EA" w14:textId="77777777">
        <w:tc>
          <w:tcPr>
            <w:tcW w:w="2835" w:type="dxa"/>
          </w:tcPr>
          <w:p w14:paraId="421D5E01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BAC1DE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50358EC" w14:textId="77777777" w:rsidR="00950C43" w:rsidRDefault="00DA7199">
            <w:r>
              <w:t>Karnataka</w:t>
            </w:r>
          </w:p>
        </w:tc>
      </w:tr>
      <w:tr w:rsidR="00950C43" w14:paraId="1052898D" w14:textId="77777777">
        <w:tc>
          <w:tcPr>
            <w:tcW w:w="2835" w:type="dxa"/>
          </w:tcPr>
          <w:p w14:paraId="3D2AB3FB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A47731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216D0BC" w14:textId="77777777" w:rsidR="00950C43" w:rsidRDefault="00DA7199">
            <w:r>
              <w:t>Playing cricket and cooking</w:t>
            </w:r>
          </w:p>
        </w:tc>
      </w:tr>
      <w:tr w:rsidR="00950C43" w14:paraId="727BA047" w14:textId="77777777">
        <w:tc>
          <w:tcPr>
            <w:tcW w:w="2835" w:type="dxa"/>
          </w:tcPr>
          <w:p w14:paraId="4973A41D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46BC7B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5D9E038" w14:textId="77777777" w:rsidR="00950C43" w:rsidRDefault="00DA7199">
            <w:r>
              <w:t>Kannada English hindi</w:t>
            </w:r>
          </w:p>
        </w:tc>
      </w:tr>
    </w:tbl>
    <w:p w14:paraId="0BC0BF21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17478FF1" w14:textId="77777777">
        <w:tc>
          <w:tcPr>
            <w:tcW w:w="8787" w:type="dxa"/>
            <w:gridSpan w:val="3"/>
          </w:tcPr>
          <w:p w14:paraId="7C7107DC" w14:textId="77777777" w:rsidR="00950C43" w:rsidRDefault="00DA7199">
            <w:r>
              <w:rPr>
                <w:b/>
                <w:sz w:val="28"/>
              </w:rPr>
              <w:t>Rashi Khimta</w:t>
            </w:r>
          </w:p>
        </w:tc>
      </w:tr>
      <w:tr w:rsidR="00950C43" w14:paraId="4F80B853" w14:textId="77777777">
        <w:tc>
          <w:tcPr>
            <w:tcW w:w="2835" w:type="dxa"/>
          </w:tcPr>
          <w:p w14:paraId="2F69BE55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6B79C0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EA31AE" w14:textId="77777777" w:rsidR="00950C43" w:rsidRDefault="00DA7199">
            <w:r>
              <w:t>B. Sc (Hons) Forestry</w:t>
            </w:r>
          </w:p>
        </w:tc>
      </w:tr>
      <w:tr w:rsidR="00950C43" w14:paraId="3AF414E6" w14:textId="77777777">
        <w:tc>
          <w:tcPr>
            <w:tcW w:w="2835" w:type="dxa"/>
          </w:tcPr>
          <w:p w14:paraId="182C395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3A1B69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DE6D131" w14:textId="77777777" w:rsidR="00950C43" w:rsidRDefault="00DA7199">
            <w:r>
              <w:t>Dr. Yashwant Singh Parmar University of Horticulture and Forestry, Nauni, Solan, Himachal Pradesh</w:t>
            </w:r>
          </w:p>
        </w:tc>
      </w:tr>
      <w:tr w:rsidR="00950C43" w14:paraId="22C7F09F" w14:textId="77777777">
        <w:tc>
          <w:tcPr>
            <w:tcW w:w="2835" w:type="dxa"/>
          </w:tcPr>
          <w:p w14:paraId="40D29C10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AB9E9D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94D3A71" w14:textId="77777777" w:rsidR="00950C43" w:rsidRDefault="00DA7199">
            <w:r>
              <w:t>Himachal Pradesh</w:t>
            </w:r>
          </w:p>
        </w:tc>
      </w:tr>
      <w:tr w:rsidR="00950C43" w14:paraId="2290080D" w14:textId="77777777">
        <w:tc>
          <w:tcPr>
            <w:tcW w:w="2835" w:type="dxa"/>
          </w:tcPr>
          <w:p w14:paraId="6B66C911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13C920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BBBE6BE" w14:textId="77777777" w:rsidR="00950C43" w:rsidRDefault="00DA7199">
            <w:r>
              <w:t xml:space="preserve">Playing </w:t>
            </w:r>
            <w:r>
              <w:t>badminton and listening podcasts</w:t>
            </w:r>
          </w:p>
        </w:tc>
      </w:tr>
      <w:tr w:rsidR="00950C43" w14:paraId="0E946C84" w14:textId="77777777">
        <w:tc>
          <w:tcPr>
            <w:tcW w:w="2835" w:type="dxa"/>
          </w:tcPr>
          <w:p w14:paraId="0A91AC7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19257F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644F5BF" w14:textId="77777777" w:rsidR="00950C43" w:rsidRDefault="00DA7199">
            <w:r>
              <w:t>English and Hindi</w:t>
            </w:r>
          </w:p>
        </w:tc>
      </w:tr>
    </w:tbl>
    <w:p w14:paraId="6F13CC68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8D199C7" w14:textId="77777777">
        <w:tc>
          <w:tcPr>
            <w:tcW w:w="8787" w:type="dxa"/>
            <w:gridSpan w:val="3"/>
          </w:tcPr>
          <w:p w14:paraId="6595A46B" w14:textId="77777777" w:rsidR="00950C43" w:rsidRDefault="00DA7199">
            <w:r>
              <w:rPr>
                <w:b/>
                <w:sz w:val="28"/>
              </w:rPr>
              <w:t>Ritu Raj Singh</w:t>
            </w:r>
          </w:p>
        </w:tc>
      </w:tr>
      <w:tr w:rsidR="00950C43" w14:paraId="29E32BFA" w14:textId="77777777">
        <w:tc>
          <w:tcPr>
            <w:tcW w:w="2835" w:type="dxa"/>
          </w:tcPr>
          <w:p w14:paraId="5C05394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F72B49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E875C0C" w14:textId="77777777" w:rsidR="00950C43" w:rsidRDefault="00DA7199">
            <w:r>
              <w:t>B.Tech (Agricultural Engineering)</w:t>
            </w:r>
          </w:p>
        </w:tc>
      </w:tr>
      <w:tr w:rsidR="00950C43" w14:paraId="42566679" w14:textId="77777777">
        <w:tc>
          <w:tcPr>
            <w:tcW w:w="2835" w:type="dxa"/>
          </w:tcPr>
          <w:p w14:paraId="0B1AD3CA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F3BA82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EAF9E3D" w14:textId="77777777" w:rsidR="00950C43" w:rsidRDefault="00DA7199">
            <w:r>
              <w:t>Dr Rajendra Prasad Central Agricultural University, Pusa, Bihar</w:t>
            </w:r>
          </w:p>
        </w:tc>
      </w:tr>
      <w:tr w:rsidR="00950C43" w14:paraId="65D3B5DF" w14:textId="77777777">
        <w:tc>
          <w:tcPr>
            <w:tcW w:w="2835" w:type="dxa"/>
          </w:tcPr>
          <w:p w14:paraId="07A60168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690B74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8D3864A" w14:textId="77777777" w:rsidR="00950C43" w:rsidRDefault="00DA7199">
            <w:r>
              <w:t>Bihar</w:t>
            </w:r>
          </w:p>
        </w:tc>
      </w:tr>
      <w:tr w:rsidR="00950C43" w14:paraId="72B947C0" w14:textId="77777777">
        <w:tc>
          <w:tcPr>
            <w:tcW w:w="2835" w:type="dxa"/>
          </w:tcPr>
          <w:p w14:paraId="05F528EC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92F915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0E7ABDF" w14:textId="77777777" w:rsidR="00950C43" w:rsidRDefault="00DA7199">
            <w:r>
              <w:t xml:space="preserve">Reading </w:t>
            </w:r>
            <w:r>
              <w:t>fiction and playing table tennis</w:t>
            </w:r>
          </w:p>
        </w:tc>
      </w:tr>
      <w:tr w:rsidR="00950C43" w14:paraId="71C67831" w14:textId="77777777">
        <w:tc>
          <w:tcPr>
            <w:tcW w:w="2835" w:type="dxa"/>
          </w:tcPr>
          <w:p w14:paraId="4902845D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09CC81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9B5E2B2" w14:textId="77777777" w:rsidR="00950C43" w:rsidRDefault="00DA7199">
            <w:r>
              <w:t>Hindi, English</w:t>
            </w:r>
          </w:p>
        </w:tc>
      </w:tr>
    </w:tbl>
    <w:p w14:paraId="65FDD79D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39F872F" w14:textId="77777777">
        <w:tc>
          <w:tcPr>
            <w:tcW w:w="8787" w:type="dxa"/>
            <w:gridSpan w:val="3"/>
          </w:tcPr>
          <w:p w14:paraId="5645822B" w14:textId="77777777" w:rsidR="00950C43" w:rsidRDefault="00DA7199">
            <w:r>
              <w:rPr>
                <w:b/>
                <w:sz w:val="28"/>
              </w:rPr>
              <w:t>Sadhu Joga Rao</w:t>
            </w:r>
          </w:p>
        </w:tc>
      </w:tr>
      <w:tr w:rsidR="00950C43" w14:paraId="16761799" w14:textId="77777777">
        <w:tc>
          <w:tcPr>
            <w:tcW w:w="2835" w:type="dxa"/>
          </w:tcPr>
          <w:p w14:paraId="5A11EE90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CF9F80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CAC3B92" w14:textId="77777777" w:rsidR="00950C43" w:rsidRDefault="00DA7199">
            <w:r>
              <w:t>B. Sc. (Hons.) Agriculture</w:t>
            </w:r>
          </w:p>
        </w:tc>
      </w:tr>
      <w:tr w:rsidR="00950C43" w14:paraId="74F8C05A" w14:textId="77777777">
        <w:tc>
          <w:tcPr>
            <w:tcW w:w="2835" w:type="dxa"/>
          </w:tcPr>
          <w:p w14:paraId="4B740DF7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E489E3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2EA6386" w14:textId="77777777" w:rsidR="00950C43" w:rsidRDefault="00DA7199">
            <w:r>
              <w:t>Acharya N. G. Ranga Agricultural University, Guntur, Andhra pradesh</w:t>
            </w:r>
          </w:p>
        </w:tc>
      </w:tr>
      <w:tr w:rsidR="00950C43" w14:paraId="04165296" w14:textId="77777777">
        <w:tc>
          <w:tcPr>
            <w:tcW w:w="2835" w:type="dxa"/>
          </w:tcPr>
          <w:p w14:paraId="05F83124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1D81E09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A9292CC" w14:textId="77777777" w:rsidR="00950C43" w:rsidRDefault="00DA7199">
            <w:r>
              <w:t>Andhra Pradesh</w:t>
            </w:r>
          </w:p>
        </w:tc>
      </w:tr>
      <w:tr w:rsidR="00950C43" w14:paraId="477248EB" w14:textId="77777777">
        <w:tc>
          <w:tcPr>
            <w:tcW w:w="2835" w:type="dxa"/>
          </w:tcPr>
          <w:p w14:paraId="676AF9FD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0E05534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D5881A3" w14:textId="77777777" w:rsidR="00950C43" w:rsidRDefault="00DA7199">
            <w:r>
              <w:t xml:space="preserve">Playing </w:t>
            </w:r>
            <w:r>
              <w:t>cricket and cooking</w:t>
            </w:r>
          </w:p>
        </w:tc>
      </w:tr>
      <w:tr w:rsidR="00950C43" w14:paraId="7A2F99DF" w14:textId="77777777">
        <w:tc>
          <w:tcPr>
            <w:tcW w:w="2835" w:type="dxa"/>
          </w:tcPr>
          <w:p w14:paraId="06643F35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ED993F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C0D6D87" w14:textId="77777777" w:rsidR="00950C43" w:rsidRDefault="00DA7199">
            <w:r>
              <w:t>English, Telugu, Hindi</w:t>
            </w:r>
          </w:p>
        </w:tc>
      </w:tr>
      <w:tr w:rsidR="00950C43" w14:paraId="71FCFC92" w14:textId="77777777">
        <w:tc>
          <w:tcPr>
            <w:tcW w:w="2835" w:type="dxa"/>
          </w:tcPr>
          <w:p w14:paraId="0F2F0B4F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1AD17C9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1A56ABE" w14:textId="77777777" w:rsidR="00950C43" w:rsidRDefault="00DA7199">
            <w:r>
              <w:t>Green blend farmers producer company limited, farm coordinator for 6 months</w:t>
            </w:r>
          </w:p>
        </w:tc>
      </w:tr>
    </w:tbl>
    <w:p w14:paraId="11726F7E" w14:textId="77777777" w:rsidR="00950C43" w:rsidRDefault="00DA7199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6D86125" w14:textId="77777777">
        <w:tc>
          <w:tcPr>
            <w:tcW w:w="8787" w:type="dxa"/>
            <w:gridSpan w:val="3"/>
          </w:tcPr>
          <w:p w14:paraId="6E2BF163" w14:textId="77777777" w:rsidR="00950C43" w:rsidRDefault="00DA7199">
            <w:r>
              <w:rPr>
                <w:b/>
                <w:sz w:val="28"/>
              </w:rPr>
              <w:t>Addela Sathwika</w:t>
            </w:r>
          </w:p>
        </w:tc>
      </w:tr>
      <w:tr w:rsidR="00950C43" w14:paraId="36CCDAD7" w14:textId="77777777">
        <w:tc>
          <w:tcPr>
            <w:tcW w:w="2835" w:type="dxa"/>
          </w:tcPr>
          <w:p w14:paraId="56139DC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998FD9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D454DF8" w14:textId="77777777" w:rsidR="00950C43" w:rsidRDefault="00DA7199">
            <w:r>
              <w:t>B.Sc. (Hons.) Agriculture</w:t>
            </w:r>
          </w:p>
        </w:tc>
      </w:tr>
      <w:tr w:rsidR="00950C43" w14:paraId="0CF9EDAC" w14:textId="77777777">
        <w:tc>
          <w:tcPr>
            <w:tcW w:w="2835" w:type="dxa"/>
          </w:tcPr>
          <w:p w14:paraId="6BF44956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5AE634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E235828" w14:textId="77777777" w:rsidR="00950C43" w:rsidRDefault="00DA7199">
            <w:r>
              <w:t xml:space="preserve">Professor </w:t>
            </w:r>
            <w:r>
              <w:t>Jayashankar Telangana State Agricultural University, Hyderabad, Telangana</w:t>
            </w:r>
          </w:p>
        </w:tc>
      </w:tr>
      <w:tr w:rsidR="00950C43" w14:paraId="7E269688" w14:textId="77777777">
        <w:tc>
          <w:tcPr>
            <w:tcW w:w="2835" w:type="dxa"/>
          </w:tcPr>
          <w:p w14:paraId="6B1F8B9D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43C05B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DB404BC" w14:textId="77777777" w:rsidR="00950C43" w:rsidRDefault="00DA7199">
            <w:r>
              <w:t>Telangana</w:t>
            </w:r>
          </w:p>
        </w:tc>
      </w:tr>
      <w:tr w:rsidR="00950C43" w14:paraId="7BBFFD6A" w14:textId="77777777">
        <w:tc>
          <w:tcPr>
            <w:tcW w:w="2835" w:type="dxa"/>
          </w:tcPr>
          <w:p w14:paraId="2969D186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B97CDB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9BC66C8" w14:textId="77777777" w:rsidR="00950C43" w:rsidRDefault="00DA7199">
            <w:r>
              <w:t>Playing Badminton and Solving puzzles</w:t>
            </w:r>
          </w:p>
        </w:tc>
      </w:tr>
      <w:tr w:rsidR="00950C43" w14:paraId="11326BD1" w14:textId="77777777">
        <w:tc>
          <w:tcPr>
            <w:tcW w:w="2835" w:type="dxa"/>
          </w:tcPr>
          <w:p w14:paraId="0F69C7E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68263D6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E0DC45A" w14:textId="77777777" w:rsidR="00950C43" w:rsidRDefault="00DA7199">
            <w:r>
              <w:t>English, Telugu, Hindi</w:t>
            </w:r>
          </w:p>
        </w:tc>
      </w:tr>
    </w:tbl>
    <w:p w14:paraId="565EF077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B178523" w14:textId="77777777">
        <w:tc>
          <w:tcPr>
            <w:tcW w:w="8787" w:type="dxa"/>
            <w:gridSpan w:val="3"/>
          </w:tcPr>
          <w:p w14:paraId="133BE045" w14:textId="77777777" w:rsidR="00950C43" w:rsidRDefault="00DA7199">
            <w:r>
              <w:rPr>
                <w:b/>
                <w:sz w:val="28"/>
              </w:rPr>
              <w:t>Saurabh Singh</w:t>
            </w:r>
          </w:p>
        </w:tc>
      </w:tr>
      <w:tr w:rsidR="00950C43" w14:paraId="48814910" w14:textId="77777777">
        <w:tc>
          <w:tcPr>
            <w:tcW w:w="2835" w:type="dxa"/>
          </w:tcPr>
          <w:p w14:paraId="505B9A42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539AA4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046002A" w14:textId="77777777" w:rsidR="00950C43" w:rsidRDefault="00DA7199">
            <w:r>
              <w:t>B Sc.(Hons.) Agriculture</w:t>
            </w:r>
          </w:p>
        </w:tc>
      </w:tr>
      <w:tr w:rsidR="00950C43" w14:paraId="4030C86E" w14:textId="77777777">
        <w:tc>
          <w:tcPr>
            <w:tcW w:w="2835" w:type="dxa"/>
          </w:tcPr>
          <w:p w14:paraId="22DCC3C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A4E8DE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2A64850" w14:textId="77777777" w:rsidR="00950C43" w:rsidRDefault="00DA7199">
            <w:r>
              <w:t>Sam Higginbottom University of Agriculture and technological Sciences , Prayagraj , Uttar Pradesh</w:t>
            </w:r>
          </w:p>
        </w:tc>
      </w:tr>
      <w:tr w:rsidR="00950C43" w14:paraId="22F0B977" w14:textId="77777777">
        <w:tc>
          <w:tcPr>
            <w:tcW w:w="2835" w:type="dxa"/>
          </w:tcPr>
          <w:p w14:paraId="2A85F39D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6FDF9BB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06662FF" w14:textId="77777777" w:rsidR="00950C43" w:rsidRDefault="00DA7199">
            <w:r>
              <w:t>Uttar Pradesh</w:t>
            </w:r>
          </w:p>
        </w:tc>
      </w:tr>
      <w:tr w:rsidR="00950C43" w14:paraId="289B244E" w14:textId="77777777">
        <w:tc>
          <w:tcPr>
            <w:tcW w:w="2835" w:type="dxa"/>
          </w:tcPr>
          <w:p w14:paraId="0807C235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CB212A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682F26D" w14:textId="77777777" w:rsidR="00950C43" w:rsidRDefault="00DA7199">
            <w:r>
              <w:t>Traveling and Cooking</w:t>
            </w:r>
          </w:p>
        </w:tc>
      </w:tr>
      <w:tr w:rsidR="00950C43" w14:paraId="554A1FA4" w14:textId="77777777">
        <w:tc>
          <w:tcPr>
            <w:tcW w:w="2835" w:type="dxa"/>
          </w:tcPr>
          <w:p w14:paraId="62CC7C9B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9D52FF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29DA830" w14:textId="77777777" w:rsidR="00950C43" w:rsidRDefault="00DA7199">
            <w:r>
              <w:t>Hindi , English</w:t>
            </w:r>
          </w:p>
        </w:tc>
      </w:tr>
    </w:tbl>
    <w:p w14:paraId="17ACA721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763C572" w14:textId="77777777">
        <w:tc>
          <w:tcPr>
            <w:tcW w:w="8787" w:type="dxa"/>
            <w:gridSpan w:val="3"/>
          </w:tcPr>
          <w:p w14:paraId="55945A94" w14:textId="77777777" w:rsidR="00950C43" w:rsidRDefault="00DA7199">
            <w:r>
              <w:rPr>
                <w:b/>
                <w:sz w:val="28"/>
              </w:rPr>
              <w:t>Sayanti Barman</w:t>
            </w:r>
          </w:p>
        </w:tc>
      </w:tr>
      <w:tr w:rsidR="00950C43" w14:paraId="18911F8B" w14:textId="77777777">
        <w:tc>
          <w:tcPr>
            <w:tcW w:w="2835" w:type="dxa"/>
          </w:tcPr>
          <w:p w14:paraId="099A6C8D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0443114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BFB73AB" w14:textId="77777777" w:rsidR="00950C43" w:rsidRDefault="00DA7199">
            <w:r>
              <w:t xml:space="preserve">B.Sc.(Hons.) </w:t>
            </w:r>
            <w:r>
              <w:t>Agriculture</w:t>
            </w:r>
          </w:p>
        </w:tc>
      </w:tr>
      <w:tr w:rsidR="00950C43" w14:paraId="3D961AF6" w14:textId="77777777">
        <w:tc>
          <w:tcPr>
            <w:tcW w:w="2835" w:type="dxa"/>
          </w:tcPr>
          <w:p w14:paraId="1273E8B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3B3B0C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F91F5F9" w14:textId="77777777" w:rsidR="00950C43" w:rsidRDefault="00DA7199">
            <w:r>
              <w:t>Sri Dev Suman Uttarakhand University,Tehri Garhwal,Uttarakhand</w:t>
            </w:r>
          </w:p>
        </w:tc>
      </w:tr>
      <w:tr w:rsidR="00950C43" w14:paraId="5DE1D574" w14:textId="77777777">
        <w:tc>
          <w:tcPr>
            <w:tcW w:w="2835" w:type="dxa"/>
          </w:tcPr>
          <w:p w14:paraId="42953079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0717B6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9727E2" w14:textId="77777777" w:rsidR="00950C43" w:rsidRDefault="00DA7199">
            <w:r>
              <w:t>West Bengal</w:t>
            </w:r>
          </w:p>
        </w:tc>
      </w:tr>
      <w:tr w:rsidR="00950C43" w14:paraId="6D961E08" w14:textId="77777777">
        <w:tc>
          <w:tcPr>
            <w:tcW w:w="2835" w:type="dxa"/>
          </w:tcPr>
          <w:p w14:paraId="3BC6A080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E0834C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BDD8DD0" w14:textId="77777777" w:rsidR="00950C43" w:rsidRDefault="00DA7199">
            <w:r>
              <w:t>Reading Novels and Cooking</w:t>
            </w:r>
          </w:p>
        </w:tc>
      </w:tr>
      <w:tr w:rsidR="00950C43" w14:paraId="609A1629" w14:textId="77777777">
        <w:tc>
          <w:tcPr>
            <w:tcW w:w="2835" w:type="dxa"/>
          </w:tcPr>
          <w:p w14:paraId="330AFEF6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7E3E62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D0053C3" w14:textId="77777777" w:rsidR="00950C43" w:rsidRDefault="00DA7199">
            <w:r>
              <w:t>Bengali, English, Hindi</w:t>
            </w:r>
          </w:p>
        </w:tc>
      </w:tr>
    </w:tbl>
    <w:p w14:paraId="12511730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D5DCBE3" w14:textId="77777777">
        <w:tc>
          <w:tcPr>
            <w:tcW w:w="8787" w:type="dxa"/>
            <w:gridSpan w:val="3"/>
          </w:tcPr>
          <w:p w14:paraId="4BF33C51" w14:textId="77777777" w:rsidR="00950C43" w:rsidRDefault="00DA7199">
            <w:r>
              <w:rPr>
                <w:b/>
                <w:sz w:val="28"/>
              </w:rPr>
              <w:t>Shameer Ahmed F M</w:t>
            </w:r>
          </w:p>
        </w:tc>
      </w:tr>
      <w:tr w:rsidR="00950C43" w14:paraId="185D6D22" w14:textId="77777777">
        <w:tc>
          <w:tcPr>
            <w:tcW w:w="2835" w:type="dxa"/>
          </w:tcPr>
          <w:p w14:paraId="2263A2D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636B417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4BA4107" w14:textId="77777777" w:rsidR="00950C43" w:rsidRDefault="00DA7199">
            <w:r>
              <w:t>B.Sc. Agriculture</w:t>
            </w:r>
          </w:p>
        </w:tc>
      </w:tr>
      <w:tr w:rsidR="00950C43" w14:paraId="412F231E" w14:textId="77777777">
        <w:tc>
          <w:tcPr>
            <w:tcW w:w="2835" w:type="dxa"/>
          </w:tcPr>
          <w:p w14:paraId="53305EAF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1AD354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CE2504A" w14:textId="77777777" w:rsidR="00950C43" w:rsidRDefault="00DA7199">
            <w:r>
              <w:t>University of Agricultural Sciences, Raichur, Karnataka</w:t>
            </w:r>
          </w:p>
        </w:tc>
      </w:tr>
      <w:tr w:rsidR="00950C43" w14:paraId="66D0F98D" w14:textId="77777777">
        <w:tc>
          <w:tcPr>
            <w:tcW w:w="2835" w:type="dxa"/>
          </w:tcPr>
          <w:p w14:paraId="48630699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1A00E71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FAEFA9C" w14:textId="77777777" w:rsidR="00950C43" w:rsidRDefault="00DA7199">
            <w:r>
              <w:t>Karnataka</w:t>
            </w:r>
          </w:p>
        </w:tc>
      </w:tr>
      <w:tr w:rsidR="00950C43" w14:paraId="39F3624B" w14:textId="77777777">
        <w:tc>
          <w:tcPr>
            <w:tcW w:w="2835" w:type="dxa"/>
          </w:tcPr>
          <w:p w14:paraId="7A028FF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4F5A706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B968EDC" w14:textId="77777777" w:rsidR="00950C43" w:rsidRDefault="00DA7199">
            <w:r>
              <w:t>Playing Cricket and Dance</w:t>
            </w:r>
          </w:p>
        </w:tc>
      </w:tr>
      <w:tr w:rsidR="00950C43" w14:paraId="1CCE0FF6" w14:textId="77777777">
        <w:tc>
          <w:tcPr>
            <w:tcW w:w="2835" w:type="dxa"/>
          </w:tcPr>
          <w:p w14:paraId="490E9EF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50F4C9F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9F4BB9B" w14:textId="77777777" w:rsidR="00950C43" w:rsidRDefault="00DA7199">
            <w:r>
              <w:t>Kannada, English, Hindi, Telugu</w:t>
            </w:r>
          </w:p>
        </w:tc>
      </w:tr>
    </w:tbl>
    <w:p w14:paraId="2847245D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6CF48E03" w14:textId="77777777">
        <w:tc>
          <w:tcPr>
            <w:tcW w:w="8787" w:type="dxa"/>
            <w:gridSpan w:val="3"/>
          </w:tcPr>
          <w:p w14:paraId="4C4ACF03" w14:textId="77777777" w:rsidR="00950C43" w:rsidRDefault="00DA7199">
            <w:r>
              <w:rPr>
                <w:b/>
                <w:sz w:val="28"/>
              </w:rPr>
              <w:t>Shankha Subhra Maity</w:t>
            </w:r>
          </w:p>
        </w:tc>
      </w:tr>
      <w:tr w:rsidR="00950C43" w14:paraId="72D75F19" w14:textId="77777777">
        <w:tc>
          <w:tcPr>
            <w:tcW w:w="2835" w:type="dxa"/>
          </w:tcPr>
          <w:p w14:paraId="7CF906D1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7887785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0205130" w14:textId="77777777" w:rsidR="00950C43" w:rsidRDefault="00DA7199">
            <w:r>
              <w:t>M.Sc.(Ag.) - Agronomy</w:t>
            </w:r>
          </w:p>
        </w:tc>
      </w:tr>
      <w:tr w:rsidR="00950C43" w14:paraId="69B6D0AF" w14:textId="77777777">
        <w:tc>
          <w:tcPr>
            <w:tcW w:w="2835" w:type="dxa"/>
          </w:tcPr>
          <w:p w14:paraId="4B6838EB" w14:textId="77777777" w:rsidR="00950C43" w:rsidRDefault="00DA7199">
            <w:r>
              <w:rPr>
                <w:b/>
              </w:rPr>
              <w:lastRenderedPageBreak/>
              <w:t>University</w:t>
            </w:r>
          </w:p>
        </w:tc>
        <w:tc>
          <w:tcPr>
            <w:tcW w:w="283" w:type="dxa"/>
          </w:tcPr>
          <w:p w14:paraId="785C7AB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EDDB008" w14:textId="77777777" w:rsidR="00950C43" w:rsidRDefault="00DA7199">
            <w:r>
              <w:t>Institue of Agricultural Science, University of Calcutta, Kolkata, West Bengal</w:t>
            </w:r>
          </w:p>
        </w:tc>
      </w:tr>
      <w:tr w:rsidR="00950C43" w14:paraId="345AD2AA" w14:textId="77777777">
        <w:tc>
          <w:tcPr>
            <w:tcW w:w="2835" w:type="dxa"/>
          </w:tcPr>
          <w:p w14:paraId="2570C91B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2DFCA2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E5A2C1B" w14:textId="77777777" w:rsidR="00950C43" w:rsidRDefault="00DA7199">
            <w:r>
              <w:t>West Bengal</w:t>
            </w:r>
          </w:p>
        </w:tc>
      </w:tr>
      <w:tr w:rsidR="00950C43" w14:paraId="59680F6C" w14:textId="77777777">
        <w:tc>
          <w:tcPr>
            <w:tcW w:w="2835" w:type="dxa"/>
          </w:tcPr>
          <w:p w14:paraId="1B5088D8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B9E8C1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C70AB4B" w14:textId="77777777" w:rsidR="00950C43" w:rsidRDefault="00DA7199">
            <w:r>
              <w:t>Painting and Reading Story Books</w:t>
            </w:r>
          </w:p>
        </w:tc>
      </w:tr>
      <w:tr w:rsidR="00950C43" w14:paraId="0DB93643" w14:textId="77777777">
        <w:tc>
          <w:tcPr>
            <w:tcW w:w="2835" w:type="dxa"/>
          </w:tcPr>
          <w:p w14:paraId="08247E66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B11D29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5C7D166" w14:textId="77777777" w:rsidR="00950C43" w:rsidRDefault="00DA7199">
            <w:r>
              <w:t>Bengali, Hindi, English</w:t>
            </w:r>
          </w:p>
        </w:tc>
      </w:tr>
    </w:tbl>
    <w:p w14:paraId="156353BA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BDB44C9" w14:textId="77777777">
        <w:tc>
          <w:tcPr>
            <w:tcW w:w="8787" w:type="dxa"/>
            <w:gridSpan w:val="3"/>
          </w:tcPr>
          <w:p w14:paraId="1E8FC091" w14:textId="77777777" w:rsidR="00950C43" w:rsidRDefault="00DA7199">
            <w:r>
              <w:rPr>
                <w:b/>
                <w:sz w:val="28"/>
              </w:rPr>
              <w:t>Shanpaga Sundara Priya</w:t>
            </w:r>
          </w:p>
        </w:tc>
      </w:tr>
      <w:tr w:rsidR="00950C43" w14:paraId="4FF79ED8" w14:textId="77777777">
        <w:tc>
          <w:tcPr>
            <w:tcW w:w="2835" w:type="dxa"/>
          </w:tcPr>
          <w:p w14:paraId="75EA78C8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F287F7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FAF37AD" w14:textId="77777777" w:rsidR="00950C43" w:rsidRDefault="00DA7199">
            <w:r>
              <w:t xml:space="preserve">B.tech ( </w:t>
            </w:r>
            <w:r>
              <w:t>Horticulture)</w:t>
            </w:r>
          </w:p>
        </w:tc>
      </w:tr>
      <w:tr w:rsidR="00950C43" w14:paraId="1C600CCE" w14:textId="77777777">
        <w:tc>
          <w:tcPr>
            <w:tcW w:w="2835" w:type="dxa"/>
          </w:tcPr>
          <w:p w14:paraId="6995AABE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2DC438E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BC7D5C0" w14:textId="77777777" w:rsidR="00950C43" w:rsidRDefault="00DA7199">
            <w:r>
              <w:t>Tamilnadu Agricultural University, Coimbatore, Tamilnadu</w:t>
            </w:r>
          </w:p>
        </w:tc>
      </w:tr>
      <w:tr w:rsidR="00950C43" w14:paraId="29BAAC20" w14:textId="77777777">
        <w:tc>
          <w:tcPr>
            <w:tcW w:w="2835" w:type="dxa"/>
          </w:tcPr>
          <w:p w14:paraId="2BD7FD73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1822EA9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E8F479B" w14:textId="77777777" w:rsidR="00950C43" w:rsidRDefault="00DA7199">
            <w:r>
              <w:t>Tamil Nadu</w:t>
            </w:r>
          </w:p>
        </w:tc>
      </w:tr>
      <w:tr w:rsidR="00950C43" w14:paraId="478FDC83" w14:textId="77777777">
        <w:tc>
          <w:tcPr>
            <w:tcW w:w="2835" w:type="dxa"/>
          </w:tcPr>
          <w:p w14:paraId="7969FE8B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257202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79ED43" w14:textId="77777777" w:rsidR="00950C43" w:rsidRDefault="00DA7199">
            <w:r>
              <w:t>Basketball and Standup comedy</w:t>
            </w:r>
          </w:p>
        </w:tc>
      </w:tr>
      <w:tr w:rsidR="00950C43" w14:paraId="3E93963E" w14:textId="77777777">
        <w:tc>
          <w:tcPr>
            <w:tcW w:w="2835" w:type="dxa"/>
          </w:tcPr>
          <w:p w14:paraId="750B57C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F32F3A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0BA852A" w14:textId="77777777" w:rsidR="00950C43" w:rsidRDefault="00DA7199">
            <w:r>
              <w:t>English, Tamil, Hindi, Kannada and Malayalam</w:t>
            </w:r>
          </w:p>
        </w:tc>
      </w:tr>
      <w:tr w:rsidR="00950C43" w14:paraId="4E64B168" w14:textId="77777777">
        <w:tc>
          <w:tcPr>
            <w:tcW w:w="2835" w:type="dxa"/>
          </w:tcPr>
          <w:p w14:paraId="3EF79746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3B732E9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CCF7913" w14:textId="77777777" w:rsidR="00950C43" w:rsidRDefault="00DA7199">
            <w:r>
              <w:t xml:space="preserve">Neoroots desigs as </w:t>
            </w:r>
            <w:r>
              <w:t>Senior Landscape Horticulturist and Cottonwood LLC as Horticulturist for 33 months</w:t>
            </w:r>
          </w:p>
        </w:tc>
      </w:tr>
    </w:tbl>
    <w:p w14:paraId="07F6C504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43F5C78" w14:textId="77777777">
        <w:tc>
          <w:tcPr>
            <w:tcW w:w="8787" w:type="dxa"/>
            <w:gridSpan w:val="3"/>
          </w:tcPr>
          <w:p w14:paraId="20F0E2F4" w14:textId="77777777" w:rsidR="00950C43" w:rsidRDefault="00DA7199">
            <w:r>
              <w:rPr>
                <w:b/>
                <w:sz w:val="28"/>
              </w:rPr>
              <w:t>Shanya Singh Badal</w:t>
            </w:r>
          </w:p>
        </w:tc>
      </w:tr>
      <w:tr w:rsidR="00950C43" w14:paraId="77DBB512" w14:textId="77777777">
        <w:tc>
          <w:tcPr>
            <w:tcW w:w="2835" w:type="dxa"/>
          </w:tcPr>
          <w:p w14:paraId="1DCB396B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8667ED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F1C9DBA" w14:textId="77777777" w:rsidR="00950C43" w:rsidRDefault="00DA7199">
            <w:r>
              <w:t>B.Sc.(Hons) Agriculture</w:t>
            </w:r>
          </w:p>
        </w:tc>
      </w:tr>
      <w:tr w:rsidR="00950C43" w14:paraId="23C085BE" w14:textId="77777777">
        <w:tc>
          <w:tcPr>
            <w:tcW w:w="2835" w:type="dxa"/>
          </w:tcPr>
          <w:p w14:paraId="42BE5ED6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C4915C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AD54B8F" w14:textId="77777777" w:rsidR="00950C43" w:rsidRDefault="00DA7199">
            <w:r>
              <w:t>Chaudhary Sarwan Kumar Himachal Pradesh Krishi Vishwavidyalaya, Palampur, Himachal Pradesh</w:t>
            </w:r>
          </w:p>
        </w:tc>
      </w:tr>
      <w:tr w:rsidR="00950C43" w14:paraId="1831D873" w14:textId="77777777">
        <w:tc>
          <w:tcPr>
            <w:tcW w:w="2835" w:type="dxa"/>
          </w:tcPr>
          <w:p w14:paraId="2BD786DE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65DB90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48F4AB5" w14:textId="77777777" w:rsidR="00950C43" w:rsidRDefault="00DA7199">
            <w:r>
              <w:t>Himachal Pradesh</w:t>
            </w:r>
          </w:p>
        </w:tc>
      </w:tr>
      <w:tr w:rsidR="00950C43" w14:paraId="58FF684B" w14:textId="77777777">
        <w:tc>
          <w:tcPr>
            <w:tcW w:w="2835" w:type="dxa"/>
          </w:tcPr>
          <w:p w14:paraId="4B496D52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AF3CFC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6781D0D" w14:textId="77777777" w:rsidR="00950C43" w:rsidRDefault="00DA7199">
            <w:r>
              <w:t>Reading and travelling</w:t>
            </w:r>
          </w:p>
        </w:tc>
      </w:tr>
      <w:tr w:rsidR="00950C43" w14:paraId="77486B82" w14:textId="77777777">
        <w:tc>
          <w:tcPr>
            <w:tcW w:w="2835" w:type="dxa"/>
          </w:tcPr>
          <w:p w14:paraId="5950E6A7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FAD739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C38BA1C" w14:textId="77777777" w:rsidR="00950C43" w:rsidRDefault="00DA7199">
            <w:r>
              <w:t>Hindi, English</w:t>
            </w:r>
          </w:p>
        </w:tc>
      </w:tr>
      <w:tr w:rsidR="00950C43" w14:paraId="50997D71" w14:textId="77777777">
        <w:tc>
          <w:tcPr>
            <w:tcW w:w="2835" w:type="dxa"/>
          </w:tcPr>
          <w:p w14:paraId="305141EE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385B09E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9880FF" w14:textId="77777777" w:rsidR="00950C43" w:rsidRDefault="00DA7199">
            <w:r>
              <w:t>Bayer Crop Science Ltd., Territory Business Manager for 25 months</w:t>
            </w:r>
          </w:p>
        </w:tc>
      </w:tr>
    </w:tbl>
    <w:p w14:paraId="2B6E4AD8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68E2CA7A" w14:textId="77777777">
        <w:tc>
          <w:tcPr>
            <w:tcW w:w="8787" w:type="dxa"/>
            <w:gridSpan w:val="3"/>
          </w:tcPr>
          <w:p w14:paraId="4139FE6F" w14:textId="77777777" w:rsidR="00950C43" w:rsidRDefault="00DA7199">
            <w:r>
              <w:rPr>
                <w:b/>
                <w:sz w:val="28"/>
              </w:rPr>
              <w:t>Shivam Kumar Singh</w:t>
            </w:r>
          </w:p>
        </w:tc>
      </w:tr>
      <w:tr w:rsidR="00950C43" w14:paraId="27911AF2" w14:textId="77777777">
        <w:tc>
          <w:tcPr>
            <w:tcW w:w="2835" w:type="dxa"/>
          </w:tcPr>
          <w:p w14:paraId="5F7EA89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915EBB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9009CED" w14:textId="77777777" w:rsidR="00950C43" w:rsidRDefault="00DA7199">
            <w:r>
              <w:t>B.Sc. Agriculture</w:t>
            </w:r>
          </w:p>
        </w:tc>
      </w:tr>
      <w:tr w:rsidR="00950C43" w14:paraId="65F494CD" w14:textId="77777777">
        <w:tc>
          <w:tcPr>
            <w:tcW w:w="2835" w:type="dxa"/>
          </w:tcPr>
          <w:p w14:paraId="04C390A8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D912F3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5CDDF19" w14:textId="77777777" w:rsidR="00950C43" w:rsidRDefault="00DA7199">
            <w:r>
              <w:t xml:space="preserve">Dev bhoomi </w:t>
            </w:r>
            <w:r>
              <w:t>uttarakhand University, Dehradun, uttrakhand</w:t>
            </w:r>
          </w:p>
        </w:tc>
      </w:tr>
      <w:tr w:rsidR="00950C43" w14:paraId="65996221" w14:textId="77777777">
        <w:tc>
          <w:tcPr>
            <w:tcW w:w="2835" w:type="dxa"/>
          </w:tcPr>
          <w:p w14:paraId="72FD6AB0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EF2E98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7F6E419" w14:textId="77777777" w:rsidR="00950C43" w:rsidRDefault="00DA7199">
            <w:r>
              <w:t>Bihar</w:t>
            </w:r>
          </w:p>
        </w:tc>
      </w:tr>
      <w:tr w:rsidR="00950C43" w14:paraId="46700A3C" w14:textId="77777777">
        <w:tc>
          <w:tcPr>
            <w:tcW w:w="2835" w:type="dxa"/>
          </w:tcPr>
          <w:p w14:paraId="48567E07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392DBDE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ADB9F03" w14:textId="77777777" w:rsidR="00950C43" w:rsidRDefault="00DA7199">
            <w:r>
              <w:t>Playing Kabbadi and Singing</w:t>
            </w:r>
          </w:p>
        </w:tc>
      </w:tr>
      <w:tr w:rsidR="00950C43" w14:paraId="053A21F6" w14:textId="77777777">
        <w:tc>
          <w:tcPr>
            <w:tcW w:w="2835" w:type="dxa"/>
          </w:tcPr>
          <w:p w14:paraId="534578F6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2B3E550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51ABD7" w14:textId="77777777" w:rsidR="00950C43" w:rsidRDefault="00DA7199">
            <w:r>
              <w:t>Hindi, Nepali, English, telugu</w:t>
            </w:r>
          </w:p>
        </w:tc>
      </w:tr>
    </w:tbl>
    <w:p w14:paraId="22359F74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26497C7" w14:textId="77777777">
        <w:tc>
          <w:tcPr>
            <w:tcW w:w="8787" w:type="dxa"/>
            <w:gridSpan w:val="3"/>
          </w:tcPr>
          <w:p w14:paraId="7E32EABF" w14:textId="77777777" w:rsidR="00950C43" w:rsidRDefault="00DA7199">
            <w:r>
              <w:rPr>
                <w:b/>
                <w:sz w:val="28"/>
              </w:rPr>
              <w:t>Shubham Gulati</w:t>
            </w:r>
          </w:p>
        </w:tc>
      </w:tr>
      <w:tr w:rsidR="00950C43" w14:paraId="57043EEF" w14:textId="77777777">
        <w:tc>
          <w:tcPr>
            <w:tcW w:w="2835" w:type="dxa"/>
          </w:tcPr>
          <w:p w14:paraId="681F6078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16C4B7C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CA67FE" w14:textId="77777777" w:rsidR="00950C43" w:rsidRDefault="00DA7199">
            <w:r>
              <w:t>B.Sc. Agriculture</w:t>
            </w:r>
          </w:p>
        </w:tc>
      </w:tr>
      <w:tr w:rsidR="00950C43" w14:paraId="29437127" w14:textId="77777777">
        <w:tc>
          <w:tcPr>
            <w:tcW w:w="2835" w:type="dxa"/>
          </w:tcPr>
          <w:p w14:paraId="58EF317C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6B4A5A0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E6BD126" w14:textId="77777777" w:rsidR="00950C43" w:rsidRDefault="00DA7199">
            <w:r>
              <w:t xml:space="preserve">Sri Dev Suman Uttarakhand </w:t>
            </w:r>
            <w:r>
              <w:t xml:space="preserve">Vishwavidyalaya, Tehri </w:t>
            </w:r>
            <w:r>
              <w:lastRenderedPageBreak/>
              <w:t>Garhwal, Uttarakhand</w:t>
            </w:r>
          </w:p>
        </w:tc>
      </w:tr>
      <w:tr w:rsidR="00950C43" w14:paraId="3E400F81" w14:textId="77777777">
        <w:tc>
          <w:tcPr>
            <w:tcW w:w="2835" w:type="dxa"/>
          </w:tcPr>
          <w:p w14:paraId="1B58B08C" w14:textId="77777777" w:rsidR="00950C43" w:rsidRDefault="00DA7199">
            <w:r>
              <w:rPr>
                <w:b/>
              </w:rPr>
              <w:lastRenderedPageBreak/>
              <w:t>State</w:t>
            </w:r>
          </w:p>
        </w:tc>
        <w:tc>
          <w:tcPr>
            <w:tcW w:w="283" w:type="dxa"/>
          </w:tcPr>
          <w:p w14:paraId="3479BA5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CEF2A8C" w14:textId="77777777" w:rsidR="00950C43" w:rsidRDefault="00DA7199">
            <w:r>
              <w:t>Uttarakhand</w:t>
            </w:r>
          </w:p>
        </w:tc>
      </w:tr>
      <w:tr w:rsidR="00950C43" w14:paraId="37581869" w14:textId="77777777">
        <w:tc>
          <w:tcPr>
            <w:tcW w:w="2835" w:type="dxa"/>
          </w:tcPr>
          <w:p w14:paraId="3A9FAF1D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B0DD0E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C1471A1" w14:textId="77777777" w:rsidR="00950C43" w:rsidRDefault="00DA7199">
            <w:r>
              <w:t>Playing Badminton and Cycling</w:t>
            </w:r>
          </w:p>
        </w:tc>
      </w:tr>
      <w:tr w:rsidR="00950C43" w14:paraId="1931369D" w14:textId="77777777">
        <w:tc>
          <w:tcPr>
            <w:tcW w:w="2835" w:type="dxa"/>
          </w:tcPr>
          <w:p w14:paraId="49AD55C7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9C080C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918D85E" w14:textId="77777777" w:rsidR="00950C43" w:rsidRDefault="00DA7199">
            <w:r>
              <w:t>Hindi, Punjabi, English</w:t>
            </w:r>
          </w:p>
        </w:tc>
      </w:tr>
      <w:tr w:rsidR="00950C43" w14:paraId="38969715" w14:textId="77777777">
        <w:tc>
          <w:tcPr>
            <w:tcW w:w="2835" w:type="dxa"/>
          </w:tcPr>
          <w:p w14:paraId="1008DBD0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3EE5659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17675EC" w14:textId="77777777" w:rsidR="00950C43" w:rsidRDefault="00DA7199">
            <w:r>
              <w:t>Reliable Housekeeping Management, Supervisor for 18 months</w:t>
            </w:r>
          </w:p>
        </w:tc>
      </w:tr>
    </w:tbl>
    <w:p w14:paraId="042ECAE3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75F2700B" w14:textId="77777777">
        <w:tc>
          <w:tcPr>
            <w:tcW w:w="8787" w:type="dxa"/>
            <w:gridSpan w:val="3"/>
          </w:tcPr>
          <w:p w14:paraId="122A25A2" w14:textId="77777777" w:rsidR="00950C43" w:rsidRDefault="00DA7199">
            <w:r>
              <w:rPr>
                <w:b/>
                <w:sz w:val="28"/>
              </w:rPr>
              <w:t xml:space="preserve">Soham </w:t>
            </w:r>
            <w:r>
              <w:rPr>
                <w:b/>
                <w:sz w:val="28"/>
              </w:rPr>
              <w:t>Bhattacharyya</w:t>
            </w:r>
          </w:p>
        </w:tc>
      </w:tr>
      <w:tr w:rsidR="00950C43" w14:paraId="78CB0448" w14:textId="77777777">
        <w:tc>
          <w:tcPr>
            <w:tcW w:w="2835" w:type="dxa"/>
          </w:tcPr>
          <w:p w14:paraId="70C15F0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567E50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DC990F6" w14:textId="77777777" w:rsidR="00950C43" w:rsidRDefault="00DA7199">
            <w:r>
              <w:t>M.Sc.( Ag.) - Ag. Extension</w:t>
            </w:r>
          </w:p>
        </w:tc>
      </w:tr>
      <w:tr w:rsidR="00950C43" w14:paraId="52E11E77" w14:textId="77777777">
        <w:tc>
          <w:tcPr>
            <w:tcW w:w="2835" w:type="dxa"/>
          </w:tcPr>
          <w:p w14:paraId="1F7032F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2E6034D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BD76F99" w14:textId="77777777" w:rsidR="00950C43" w:rsidRDefault="00DA7199">
            <w:r>
              <w:t>Bidhan Chandra Krishi Viswavidyalaya, Nadia, West Bengal</w:t>
            </w:r>
          </w:p>
        </w:tc>
      </w:tr>
      <w:tr w:rsidR="00950C43" w14:paraId="6529C2CB" w14:textId="77777777">
        <w:tc>
          <w:tcPr>
            <w:tcW w:w="2835" w:type="dxa"/>
          </w:tcPr>
          <w:p w14:paraId="215AABED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E825DC5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A540AA8" w14:textId="77777777" w:rsidR="00950C43" w:rsidRDefault="00DA7199">
            <w:r>
              <w:t>West Bengal</w:t>
            </w:r>
          </w:p>
        </w:tc>
      </w:tr>
      <w:tr w:rsidR="00950C43" w14:paraId="630BFB6D" w14:textId="77777777">
        <w:tc>
          <w:tcPr>
            <w:tcW w:w="2835" w:type="dxa"/>
          </w:tcPr>
          <w:p w14:paraId="0E22D7F1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9C2E52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4DD261C" w14:textId="77777777" w:rsidR="00950C43" w:rsidRDefault="00DA7199">
            <w:r>
              <w:t>Painting And Reading Story Books</w:t>
            </w:r>
          </w:p>
        </w:tc>
      </w:tr>
      <w:tr w:rsidR="00950C43" w14:paraId="5B1C06EC" w14:textId="77777777">
        <w:tc>
          <w:tcPr>
            <w:tcW w:w="2835" w:type="dxa"/>
          </w:tcPr>
          <w:p w14:paraId="5DB97D28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0034B5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96DF9FD" w14:textId="77777777" w:rsidR="00950C43" w:rsidRDefault="00DA7199">
            <w:r>
              <w:t>Bengali,Hindi,English</w:t>
            </w:r>
          </w:p>
        </w:tc>
      </w:tr>
    </w:tbl>
    <w:p w14:paraId="5D42656C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F140082" w14:textId="77777777">
        <w:tc>
          <w:tcPr>
            <w:tcW w:w="8787" w:type="dxa"/>
            <w:gridSpan w:val="3"/>
          </w:tcPr>
          <w:p w14:paraId="5739CA55" w14:textId="77777777" w:rsidR="00950C43" w:rsidRDefault="00DA7199">
            <w:r>
              <w:rPr>
                <w:b/>
                <w:sz w:val="28"/>
              </w:rPr>
              <w:t>Tanay Bhatnagar</w:t>
            </w:r>
          </w:p>
        </w:tc>
      </w:tr>
      <w:tr w:rsidR="00950C43" w14:paraId="2D0BE34B" w14:textId="77777777">
        <w:tc>
          <w:tcPr>
            <w:tcW w:w="2835" w:type="dxa"/>
          </w:tcPr>
          <w:p w14:paraId="1D646F11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105B1F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2896C48" w14:textId="77777777" w:rsidR="00950C43" w:rsidRDefault="00DA7199">
            <w:r>
              <w:t>M.Sc. (Ag.)- Horticulture</w:t>
            </w:r>
          </w:p>
        </w:tc>
      </w:tr>
      <w:tr w:rsidR="00950C43" w14:paraId="392ACB1E" w14:textId="77777777">
        <w:tc>
          <w:tcPr>
            <w:tcW w:w="2835" w:type="dxa"/>
          </w:tcPr>
          <w:p w14:paraId="3C1B859E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6E1E248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2B29C81" w14:textId="77777777" w:rsidR="00950C43" w:rsidRDefault="00DA7199">
            <w:r>
              <w:t>Maharana Pratap University of Agriculture and Technology, Udaipur, Rajasthan</w:t>
            </w:r>
          </w:p>
        </w:tc>
      </w:tr>
      <w:tr w:rsidR="00950C43" w14:paraId="38204AE7" w14:textId="77777777">
        <w:tc>
          <w:tcPr>
            <w:tcW w:w="2835" w:type="dxa"/>
          </w:tcPr>
          <w:p w14:paraId="39BF17F7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3071EF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33AF6F0" w14:textId="77777777" w:rsidR="00950C43" w:rsidRDefault="00DA7199">
            <w:r>
              <w:t>Rajasthan</w:t>
            </w:r>
          </w:p>
        </w:tc>
      </w:tr>
      <w:tr w:rsidR="00950C43" w14:paraId="16EBC9E2" w14:textId="77777777">
        <w:tc>
          <w:tcPr>
            <w:tcW w:w="2835" w:type="dxa"/>
          </w:tcPr>
          <w:p w14:paraId="49E6412E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215F639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37B940E" w14:textId="77777777" w:rsidR="00950C43" w:rsidRDefault="00DA7199">
            <w:r>
              <w:t>Play football and Sketching</w:t>
            </w:r>
          </w:p>
        </w:tc>
      </w:tr>
      <w:tr w:rsidR="00950C43" w14:paraId="4678995C" w14:textId="77777777">
        <w:tc>
          <w:tcPr>
            <w:tcW w:w="2835" w:type="dxa"/>
          </w:tcPr>
          <w:p w14:paraId="6EACB30C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25DCC4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7339AF" w14:textId="77777777" w:rsidR="00950C43" w:rsidRDefault="00DA7199">
            <w:r>
              <w:t>English and Hindi</w:t>
            </w:r>
          </w:p>
        </w:tc>
      </w:tr>
    </w:tbl>
    <w:p w14:paraId="1BA02D66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23453656" w14:textId="77777777">
        <w:tc>
          <w:tcPr>
            <w:tcW w:w="8787" w:type="dxa"/>
            <w:gridSpan w:val="3"/>
          </w:tcPr>
          <w:p w14:paraId="6AFA66C3" w14:textId="77777777" w:rsidR="00950C43" w:rsidRDefault="00DA7199">
            <w:r>
              <w:rPr>
                <w:b/>
                <w:sz w:val="28"/>
              </w:rPr>
              <w:t>Thumma Joseph Kumar</w:t>
            </w:r>
          </w:p>
        </w:tc>
      </w:tr>
      <w:tr w:rsidR="00950C43" w14:paraId="743D2064" w14:textId="77777777">
        <w:tc>
          <w:tcPr>
            <w:tcW w:w="2835" w:type="dxa"/>
          </w:tcPr>
          <w:p w14:paraId="31423F82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58B35E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589F5999" w14:textId="77777777" w:rsidR="00950C43" w:rsidRDefault="00DA7199">
            <w:r>
              <w:t>B.Sc. (Hons.) Agriculture</w:t>
            </w:r>
          </w:p>
        </w:tc>
      </w:tr>
      <w:tr w:rsidR="00950C43" w14:paraId="4DBAF751" w14:textId="77777777">
        <w:tc>
          <w:tcPr>
            <w:tcW w:w="2835" w:type="dxa"/>
          </w:tcPr>
          <w:p w14:paraId="6810860D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CF385F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566A455" w14:textId="77777777" w:rsidR="00950C43" w:rsidRDefault="00DA7199">
            <w:r>
              <w:t>Professor Jayashankar Telangana State Agricultural University, Hyderabad, Telangana</w:t>
            </w:r>
          </w:p>
        </w:tc>
      </w:tr>
      <w:tr w:rsidR="00950C43" w14:paraId="145117CA" w14:textId="77777777">
        <w:tc>
          <w:tcPr>
            <w:tcW w:w="2835" w:type="dxa"/>
          </w:tcPr>
          <w:p w14:paraId="18AEBF3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2EB2E5A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35DE619" w14:textId="77777777" w:rsidR="00950C43" w:rsidRDefault="00DA7199">
            <w:r>
              <w:t>Telangana</w:t>
            </w:r>
          </w:p>
        </w:tc>
      </w:tr>
      <w:tr w:rsidR="00950C43" w14:paraId="0A584716" w14:textId="77777777">
        <w:tc>
          <w:tcPr>
            <w:tcW w:w="2835" w:type="dxa"/>
          </w:tcPr>
          <w:p w14:paraId="060A6E89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93F428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AE911AF" w14:textId="77777777" w:rsidR="00950C43" w:rsidRDefault="00DA7199">
            <w:r>
              <w:t>Playing Badminton and Gardening</w:t>
            </w:r>
          </w:p>
        </w:tc>
      </w:tr>
      <w:tr w:rsidR="00950C43" w14:paraId="147C2AD2" w14:textId="77777777">
        <w:tc>
          <w:tcPr>
            <w:tcW w:w="2835" w:type="dxa"/>
          </w:tcPr>
          <w:p w14:paraId="77ABC8AB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143E325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11F2FDE" w14:textId="77777777" w:rsidR="00950C43" w:rsidRDefault="00DA7199">
            <w:r>
              <w:t>English,Telugu,Hindhi</w:t>
            </w:r>
          </w:p>
        </w:tc>
      </w:tr>
    </w:tbl>
    <w:p w14:paraId="7A838597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3C2F8FF" w14:textId="77777777">
        <w:tc>
          <w:tcPr>
            <w:tcW w:w="8787" w:type="dxa"/>
            <w:gridSpan w:val="3"/>
          </w:tcPr>
          <w:p w14:paraId="22A8E0C0" w14:textId="77777777" w:rsidR="00950C43" w:rsidRDefault="00DA7199">
            <w:r>
              <w:rPr>
                <w:b/>
                <w:sz w:val="28"/>
              </w:rPr>
              <w:t xml:space="preserve">Vajrapu </w:t>
            </w:r>
            <w:r>
              <w:rPr>
                <w:b/>
                <w:sz w:val="28"/>
              </w:rPr>
              <w:t>Lakshmi Priya</w:t>
            </w:r>
          </w:p>
        </w:tc>
      </w:tr>
      <w:tr w:rsidR="00950C43" w14:paraId="0672B182" w14:textId="77777777">
        <w:tc>
          <w:tcPr>
            <w:tcW w:w="2835" w:type="dxa"/>
          </w:tcPr>
          <w:p w14:paraId="29D720E9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D164F0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BE39FB5" w14:textId="77777777" w:rsidR="00950C43" w:rsidRDefault="00DA7199">
            <w:r>
              <w:t>B.Sc. (Hons) Agriculture</w:t>
            </w:r>
          </w:p>
        </w:tc>
      </w:tr>
      <w:tr w:rsidR="00950C43" w14:paraId="57E7CC0D" w14:textId="77777777">
        <w:tc>
          <w:tcPr>
            <w:tcW w:w="2835" w:type="dxa"/>
          </w:tcPr>
          <w:p w14:paraId="79107807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07D9A06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2EB4CA2" w14:textId="77777777" w:rsidR="00950C43" w:rsidRDefault="00DA7199">
            <w:r>
              <w:t>Acharya N.G. Ranga Agricultural University, Guntur, Andhra Pradesh</w:t>
            </w:r>
          </w:p>
        </w:tc>
      </w:tr>
      <w:tr w:rsidR="00950C43" w14:paraId="76E2C8A9" w14:textId="77777777">
        <w:tc>
          <w:tcPr>
            <w:tcW w:w="2835" w:type="dxa"/>
          </w:tcPr>
          <w:p w14:paraId="728BE975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7C882C6E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F1D6CC7" w14:textId="77777777" w:rsidR="00950C43" w:rsidRDefault="00DA7199">
            <w:r>
              <w:t>Andhra Pradesh</w:t>
            </w:r>
          </w:p>
        </w:tc>
      </w:tr>
      <w:tr w:rsidR="00950C43" w14:paraId="3CE7DD21" w14:textId="77777777">
        <w:tc>
          <w:tcPr>
            <w:tcW w:w="2835" w:type="dxa"/>
          </w:tcPr>
          <w:p w14:paraId="7538E856" w14:textId="77777777" w:rsidR="00950C43" w:rsidRDefault="00DA7199">
            <w:r>
              <w:rPr>
                <w:b/>
              </w:rPr>
              <w:lastRenderedPageBreak/>
              <w:t>Hobbies</w:t>
            </w:r>
          </w:p>
        </w:tc>
        <w:tc>
          <w:tcPr>
            <w:tcW w:w="283" w:type="dxa"/>
          </w:tcPr>
          <w:p w14:paraId="23362FA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0CE7EEA" w14:textId="77777777" w:rsidR="00950C43" w:rsidRDefault="00DA7199">
            <w:r>
              <w:t>Singing and Dancing</w:t>
            </w:r>
          </w:p>
        </w:tc>
      </w:tr>
      <w:tr w:rsidR="00950C43" w14:paraId="452CD26A" w14:textId="77777777">
        <w:tc>
          <w:tcPr>
            <w:tcW w:w="2835" w:type="dxa"/>
          </w:tcPr>
          <w:p w14:paraId="261B1A39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78C9D15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1723374" w14:textId="77777777" w:rsidR="00950C43" w:rsidRDefault="00DA7199">
            <w:r>
              <w:t>English, Telugu, Hindi</w:t>
            </w:r>
          </w:p>
        </w:tc>
      </w:tr>
    </w:tbl>
    <w:p w14:paraId="63910E4A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36F1162A" w14:textId="77777777">
        <w:tc>
          <w:tcPr>
            <w:tcW w:w="8787" w:type="dxa"/>
            <w:gridSpan w:val="3"/>
          </w:tcPr>
          <w:p w14:paraId="4EDE084B" w14:textId="77777777" w:rsidR="00950C43" w:rsidRDefault="00DA7199">
            <w:r>
              <w:rPr>
                <w:b/>
                <w:sz w:val="28"/>
              </w:rPr>
              <w:t>vijay dahiya</w:t>
            </w:r>
          </w:p>
        </w:tc>
      </w:tr>
      <w:tr w:rsidR="00950C43" w14:paraId="68F9874F" w14:textId="77777777">
        <w:tc>
          <w:tcPr>
            <w:tcW w:w="2835" w:type="dxa"/>
          </w:tcPr>
          <w:p w14:paraId="59EC18D5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5181797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F1DE57B" w14:textId="77777777" w:rsidR="00950C43" w:rsidRDefault="00DA7199">
            <w:r>
              <w:t>B.Sc.(Hons) agriculture</w:t>
            </w:r>
          </w:p>
        </w:tc>
      </w:tr>
      <w:tr w:rsidR="00950C43" w14:paraId="7E8C8B44" w14:textId="77777777">
        <w:tc>
          <w:tcPr>
            <w:tcW w:w="2835" w:type="dxa"/>
          </w:tcPr>
          <w:p w14:paraId="47C8C3A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C05E0D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88F5A6C" w14:textId="77777777" w:rsidR="00950C43" w:rsidRDefault="00DA7199">
            <w:r>
              <w:t>Jagannath university, Jhajjar, Haryana</w:t>
            </w:r>
          </w:p>
        </w:tc>
      </w:tr>
      <w:tr w:rsidR="00950C43" w14:paraId="3F87D0A9" w14:textId="77777777">
        <w:tc>
          <w:tcPr>
            <w:tcW w:w="2835" w:type="dxa"/>
          </w:tcPr>
          <w:p w14:paraId="70C7AC15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37218F8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D8CD9AF" w14:textId="77777777" w:rsidR="00950C43" w:rsidRDefault="00DA7199">
            <w:r>
              <w:t>Haryana</w:t>
            </w:r>
          </w:p>
        </w:tc>
      </w:tr>
      <w:tr w:rsidR="00950C43" w14:paraId="29E10358" w14:textId="77777777">
        <w:tc>
          <w:tcPr>
            <w:tcW w:w="2835" w:type="dxa"/>
          </w:tcPr>
          <w:p w14:paraId="585CC52D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7A052AC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3464565" w14:textId="77777777" w:rsidR="00950C43" w:rsidRDefault="00DA7199">
            <w:r>
              <w:t>playing volleyball and listening music</w:t>
            </w:r>
          </w:p>
        </w:tc>
      </w:tr>
      <w:tr w:rsidR="00950C43" w14:paraId="0D0FA88D" w14:textId="77777777">
        <w:tc>
          <w:tcPr>
            <w:tcW w:w="2835" w:type="dxa"/>
          </w:tcPr>
          <w:p w14:paraId="3849FDAB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09955387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0B223AE" w14:textId="77777777" w:rsidR="00950C43" w:rsidRDefault="00DA7199">
            <w:r>
              <w:t>hindi, english, punjabi, haryanvi</w:t>
            </w:r>
          </w:p>
        </w:tc>
      </w:tr>
    </w:tbl>
    <w:p w14:paraId="2CC1D0A3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683F6405" w14:textId="77777777">
        <w:tc>
          <w:tcPr>
            <w:tcW w:w="8787" w:type="dxa"/>
            <w:gridSpan w:val="3"/>
          </w:tcPr>
          <w:p w14:paraId="226DC586" w14:textId="77777777" w:rsidR="00950C43" w:rsidRDefault="00DA7199">
            <w:r>
              <w:rPr>
                <w:b/>
                <w:sz w:val="28"/>
              </w:rPr>
              <w:t>Vishesh Bhatt</w:t>
            </w:r>
          </w:p>
        </w:tc>
      </w:tr>
      <w:tr w:rsidR="00950C43" w14:paraId="73052CDB" w14:textId="77777777">
        <w:tc>
          <w:tcPr>
            <w:tcW w:w="2835" w:type="dxa"/>
          </w:tcPr>
          <w:p w14:paraId="62ECF273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71E0F6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742A6C9" w14:textId="77777777" w:rsidR="00950C43" w:rsidRDefault="00DA7199">
            <w:r>
              <w:t xml:space="preserve">B.Sc. (Hons.) </w:t>
            </w:r>
            <w:r>
              <w:t>Agriculture</w:t>
            </w:r>
          </w:p>
        </w:tc>
      </w:tr>
      <w:tr w:rsidR="00950C43" w14:paraId="02E82929" w14:textId="77777777">
        <w:tc>
          <w:tcPr>
            <w:tcW w:w="2835" w:type="dxa"/>
          </w:tcPr>
          <w:p w14:paraId="2896C479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3AFC13A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389A768" w14:textId="77777777" w:rsidR="00950C43" w:rsidRDefault="00DA7199">
            <w:r>
              <w:t>Govind Ballabh Pant University of Agriculture and Technology, Pantnagar, U. S. Nagar, Uttarakhand - 263145</w:t>
            </w:r>
          </w:p>
        </w:tc>
      </w:tr>
      <w:tr w:rsidR="00950C43" w14:paraId="7A8A0197" w14:textId="77777777">
        <w:tc>
          <w:tcPr>
            <w:tcW w:w="2835" w:type="dxa"/>
          </w:tcPr>
          <w:p w14:paraId="1F7FBE6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2B8F56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CAA40F0" w14:textId="77777777" w:rsidR="00950C43" w:rsidRDefault="00DA7199">
            <w:r>
              <w:t>Uttarakhand</w:t>
            </w:r>
          </w:p>
        </w:tc>
      </w:tr>
      <w:tr w:rsidR="00950C43" w14:paraId="17DF5ECF" w14:textId="77777777">
        <w:tc>
          <w:tcPr>
            <w:tcW w:w="2835" w:type="dxa"/>
          </w:tcPr>
          <w:p w14:paraId="1B6BFCDA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18CFFD4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E337A14" w14:textId="77777777" w:rsidR="00950C43" w:rsidRDefault="00DA7199">
            <w:r>
              <w:t>Singing, Playing Football</w:t>
            </w:r>
          </w:p>
        </w:tc>
      </w:tr>
      <w:tr w:rsidR="00950C43" w14:paraId="418F298D" w14:textId="77777777">
        <w:tc>
          <w:tcPr>
            <w:tcW w:w="2835" w:type="dxa"/>
          </w:tcPr>
          <w:p w14:paraId="6F44E351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0D19C8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46DC0ED" w14:textId="77777777" w:rsidR="00950C43" w:rsidRDefault="00DA7199">
            <w:r>
              <w:t>English, Hindi</w:t>
            </w:r>
          </w:p>
        </w:tc>
      </w:tr>
    </w:tbl>
    <w:p w14:paraId="2C39DDD1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5960E0B7" w14:textId="77777777">
        <w:tc>
          <w:tcPr>
            <w:tcW w:w="8787" w:type="dxa"/>
            <w:gridSpan w:val="3"/>
          </w:tcPr>
          <w:p w14:paraId="42FF5B5D" w14:textId="77777777" w:rsidR="00950C43" w:rsidRDefault="00DA7199">
            <w:r>
              <w:rPr>
                <w:b/>
                <w:sz w:val="28"/>
              </w:rPr>
              <w:t>Vutla Pavan Sahith</w:t>
            </w:r>
          </w:p>
        </w:tc>
      </w:tr>
      <w:tr w:rsidR="00950C43" w14:paraId="3F6B450C" w14:textId="77777777">
        <w:tc>
          <w:tcPr>
            <w:tcW w:w="2835" w:type="dxa"/>
          </w:tcPr>
          <w:p w14:paraId="7499B5D4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7E16EB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E604CB3" w14:textId="77777777" w:rsidR="00950C43" w:rsidRDefault="00DA7199">
            <w:r>
              <w:t>B.Sc. (Hons.) Agriculture</w:t>
            </w:r>
          </w:p>
        </w:tc>
      </w:tr>
      <w:tr w:rsidR="00950C43" w14:paraId="19F13620" w14:textId="77777777">
        <w:tc>
          <w:tcPr>
            <w:tcW w:w="2835" w:type="dxa"/>
          </w:tcPr>
          <w:p w14:paraId="1144A4EB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117790C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2F91D99" w14:textId="77777777" w:rsidR="00950C43" w:rsidRDefault="00DA7199">
            <w:r>
              <w:t>Acharya N.G Ranga Agricultural University, Guntur, Andhra Pradesh</w:t>
            </w:r>
          </w:p>
        </w:tc>
      </w:tr>
      <w:tr w:rsidR="00950C43" w14:paraId="32AB205A" w14:textId="77777777">
        <w:tc>
          <w:tcPr>
            <w:tcW w:w="2835" w:type="dxa"/>
          </w:tcPr>
          <w:p w14:paraId="55B61E4C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46B53E0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21A368A" w14:textId="77777777" w:rsidR="00950C43" w:rsidRDefault="00DA7199">
            <w:r>
              <w:t>Andhra Pradesh</w:t>
            </w:r>
          </w:p>
        </w:tc>
      </w:tr>
      <w:tr w:rsidR="00950C43" w14:paraId="7CD6654E" w14:textId="77777777">
        <w:tc>
          <w:tcPr>
            <w:tcW w:w="2835" w:type="dxa"/>
          </w:tcPr>
          <w:p w14:paraId="6A04FCD3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5C642C94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A0F0242" w14:textId="77777777" w:rsidR="00950C43" w:rsidRDefault="00DA7199">
            <w:r>
              <w:t>Reading books and Sports</w:t>
            </w:r>
          </w:p>
        </w:tc>
      </w:tr>
      <w:tr w:rsidR="00950C43" w14:paraId="5957D513" w14:textId="77777777">
        <w:tc>
          <w:tcPr>
            <w:tcW w:w="2835" w:type="dxa"/>
          </w:tcPr>
          <w:p w14:paraId="47F95E8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44ACC20D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29D5878" w14:textId="77777777" w:rsidR="00950C43" w:rsidRDefault="00DA7199">
            <w:r>
              <w:t>English, Telugu, Hindhi</w:t>
            </w:r>
          </w:p>
        </w:tc>
      </w:tr>
    </w:tbl>
    <w:p w14:paraId="19961FCF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0447EB74" w14:textId="77777777">
        <w:tc>
          <w:tcPr>
            <w:tcW w:w="8787" w:type="dxa"/>
            <w:gridSpan w:val="3"/>
          </w:tcPr>
          <w:p w14:paraId="2F4EFCE0" w14:textId="77777777" w:rsidR="00950C43" w:rsidRDefault="00DA7199">
            <w:r>
              <w:rPr>
                <w:b/>
                <w:sz w:val="28"/>
              </w:rPr>
              <w:t>Veesam Pallavi</w:t>
            </w:r>
          </w:p>
        </w:tc>
      </w:tr>
      <w:tr w:rsidR="00950C43" w14:paraId="2D482EAB" w14:textId="77777777">
        <w:tc>
          <w:tcPr>
            <w:tcW w:w="2835" w:type="dxa"/>
          </w:tcPr>
          <w:p w14:paraId="56207EF5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37B3513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753FD7D6" w14:textId="77777777" w:rsidR="00950C43" w:rsidRDefault="00DA7199">
            <w:r>
              <w:t>B.B.A. (Agriculture)</w:t>
            </w:r>
          </w:p>
        </w:tc>
      </w:tr>
      <w:tr w:rsidR="00950C43" w14:paraId="08A2582A" w14:textId="77777777">
        <w:tc>
          <w:tcPr>
            <w:tcW w:w="2835" w:type="dxa"/>
          </w:tcPr>
          <w:p w14:paraId="45332EC3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5795C41B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79134C6" w14:textId="77777777" w:rsidR="00950C43" w:rsidRDefault="00DA7199">
            <w:r>
              <w:t>Mahatma Phule Krishi Vidyapeeth, Rahuri, Maharashtra</w:t>
            </w:r>
          </w:p>
        </w:tc>
      </w:tr>
      <w:tr w:rsidR="00950C43" w14:paraId="02F537D2" w14:textId="77777777">
        <w:tc>
          <w:tcPr>
            <w:tcW w:w="2835" w:type="dxa"/>
          </w:tcPr>
          <w:p w14:paraId="571CFAA1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0DC7D53F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464C94CC" w14:textId="77777777" w:rsidR="00950C43" w:rsidRDefault="00DA7199">
            <w:r>
              <w:t>Telangana</w:t>
            </w:r>
          </w:p>
        </w:tc>
      </w:tr>
      <w:tr w:rsidR="00950C43" w14:paraId="2C160721" w14:textId="77777777">
        <w:tc>
          <w:tcPr>
            <w:tcW w:w="2835" w:type="dxa"/>
          </w:tcPr>
          <w:p w14:paraId="146B215F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CEC0830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602FFA4" w14:textId="77777777" w:rsidR="00950C43" w:rsidRDefault="00DA7199">
            <w:r>
              <w:t>Listening music and Travelling.</w:t>
            </w:r>
          </w:p>
        </w:tc>
      </w:tr>
      <w:tr w:rsidR="00950C43" w14:paraId="13EA714D" w14:textId="77777777">
        <w:tc>
          <w:tcPr>
            <w:tcW w:w="2835" w:type="dxa"/>
          </w:tcPr>
          <w:p w14:paraId="641C3A94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2A002572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62A94C8C" w14:textId="77777777" w:rsidR="00950C43" w:rsidRDefault="00DA7199">
            <w:r>
              <w:t>English, Telugu, Hindi</w:t>
            </w:r>
          </w:p>
        </w:tc>
      </w:tr>
    </w:tbl>
    <w:p w14:paraId="240953AB" w14:textId="77777777" w:rsidR="00950C43" w:rsidRDefault="00DA719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"/>
        <w:gridCol w:w="5669"/>
      </w:tblGrid>
      <w:tr w:rsidR="00950C43" w14:paraId="43B8C8B8" w14:textId="77777777">
        <w:tc>
          <w:tcPr>
            <w:tcW w:w="8787" w:type="dxa"/>
            <w:gridSpan w:val="3"/>
          </w:tcPr>
          <w:p w14:paraId="14DB7F8C" w14:textId="77777777" w:rsidR="00950C43" w:rsidRDefault="00DA7199">
            <w:r>
              <w:rPr>
                <w:b/>
                <w:sz w:val="28"/>
              </w:rPr>
              <w:lastRenderedPageBreak/>
              <w:t>Saket Patidar</w:t>
            </w:r>
          </w:p>
        </w:tc>
      </w:tr>
      <w:tr w:rsidR="00950C43" w14:paraId="31F0107A" w14:textId="77777777">
        <w:tc>
          <w:tcPr>
            <w:tcW w:w="2835" w:type="dxa"/>
          </w:tcPr>
          <w:p w14:paraId="22F910CA" w14:textId="77777777" w:rsidR="00950C43" w:rsidRDefault="00DA7199">
            <w:r>
              <w:rPr>
                <w:b/>
              </w:rPr>
              <w:t>Stream</w:t>
            </w:r>
          </w:p>
        </w:tc>
        <w:tc>
          <w:tcPr>
            <w:tcW w:w="283" w:type="dxa"/>
          </w:tcPr>
          <w:p w14:paraId="4805D5F9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2EE7AF7" w14:textId="77777777" w:rsidR="00950C43" w:rsidRDefault="00DA7199">
            <w:r>
              <w:t xml:space="preserve">B.Sc. Agriculture and Food </w:t>
            </w:r>
            <w:r>
              <w:t>Business</w:t>
            </w:r>
          </w:p>
        </w:tc>
      </w:tr>
      <w:tr w:rsidR="00950C43" w14:paraId="3511C0D6" w14:textId="77777777">
        <w:tc>
          <w:tcPr>
            <w:tcW w:w="2835" w:type="dxa"/>
          </w:tcPr>
          <w:p w14:paraId="61B4DB61" w14:textId="77777777" w:rsidR="00950C43" w:rsidRDefault="00DA7199">
            <w:r>
              <w:rPr>
                <w:b/>
              </w:rPr>
              <w:t>University</w:t>
            </w:r>
          </w:p>
        </w:tc>
        <w:tc>
          <w:tcPr>
            <w:tcW w:w="283" w:type="dxa"/>
          </w:tcPr>
          <w:p w14:paraId="725107E1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29A8354E" w14:textId="77777777" w:rsidR="00950C43" w:rsidRDefault="00DA7199">
            <w:r>
              <w:t>Amity University Noida Uttar Pradesh</w:t>
            </w:r>
          </w:p>
        </w:tc>
      </w:tr>
      <w:tr w:rsidR="00950C43" w14:paraId="3E063084" w14:textId="77777777">
        <w:tc>
          <w:tcPr>
            <w:tcW w:w="2835" w:type="dxa"/>
          </w:tcPr>
          <w:p w14:paraId="051FA0DF" w14:textId="77777777" w:rsidR="00950C43" w:rsidRDefault="00DA7199">
            <w:r>
              <w:rPr>
                <w:b/>
              </w:rPr>
              <w:t>State</w:t>
            </w:r>
          </w:p>
        </w:tc>
        <w:tc>
          <w:tcPr>
            <w:tcW w:w="283" w:type="dxa"/>
          </w:tcPr>
          <w:p w14:paraId="296B374C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11351F80" w14:textId="77777777" w:rsidR="00950C43" w:rsidRDefault="00DA7199">
            <w:r>
              <w:t>Madhya pradesh</w:t>
            </w:r>
          </w:p>
        </w:tc>
      </w:tr>
      <w:tr w:rsidR="00950C43" w14:paraId="453AA3A0" w14:textId="77777777">
        <w:tc>
          <w:tcPr>
            <w:tcW w:w="2835" w:type="dxa"/>
          </w:tcPr>
          <w:p w14:paraId="0E800894" w14:textId="77777777" w:rsidR="00950C43" w:rsidRDefault="00DA7199">
            <w:r>
              <w:rPr>
                <w:b/>
              </w:rPr>
              <w:t>Hobbies</w:t>
            </w:r>
          </w:p>
        </w:tc>
        <w:tc>
          <w:tcPr>
            <w:tcW w:w="283" w:type="dxa"/>
          </w:tcPr>
          <w:p w14:paraId="60D5DA5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72583B6" w14:textId="77777777" w:rsidR="00950C43" w:rsidRDefault="00DA7199">
            <w:r>
              <w:t>playing sports and Travelling</w:t>
            </w:r>
          </w:p>
        </w:tc>
      </w:tr>
      <w:tr w:rsidR="00950C43" w14:paraId="67EA1263" w14:textId="77777777">
        <w:tc>
          <w:tcPr>
            <w:tcW w:w="2835" w:type="dxa"/>
          </w:tcPr>
          <w:p w14:paraId="75A4080A" w14:textId="77777777" w:rsidR="00950C43" w:rsidRDefault="00DA7199">
            <w:r>
              <w:rPr>
                <w:b/>
              </w:rPr>
              <w:t>Languages known</w:t>
            </w:r>
          </w:p>
        </w:tc>
        <w:tc>
          <w:tcPr>
            <w:tcW w:w="283" w:type="dxa"/>
          </w:tcPr>
          <w:p w14:paraId="30D55C73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04486227" w14:textId="77777777" w:rsidR="00950C43" w:rsidRDefault="00DA7199">
            <w:r>
              <w:t>English, Hindi</w:t>
            </w:r>
          </w:p>
        </w:tc>
      </w:tr>
      <w:tr w:rsidR="00950C43" w14:paraId="034A3794" w14:textId="77777777">
        <w:tc>
          <w:tcPr>
            <w:tcW w:w="2835" w:type="dxa"/>
          </w:tcPr>
          <w:p w14:paraId="19D03DDA" w14:textId="77777777" w:rsidR="00950C43" w:rsidRDefault="00DA7199">
            <w:r>
              <w:rPr>
                <w:b/>
              </w:rPr>
              <w:t>Work Experience</w:t>
            </w:r>
          </w:p>
        </w:tc>
        <w:tc>
          <w:tcPr>
            <w:tcW w:w="283" w:type="dxa"/>
          </w:tcPr>
          <w:p w14:paraId="64E19E86" w14:textId="77777777" w:rsidR="00950C43" w:rsidRDefault="00DA7199">
            <w:r>
              <w:t>:</w:t>
            </w:r>
          </w:p>
        </w:tc>
        <w:tc>
          <w:tcPr>
            <w:tcW w:w="5669" w:type="dxa"/>
          </w:tcPr>
          <w:p w14:paraId="3E8B5BB6" w14:textId="77777777" w:rsidR="00950C43" w:rsidRDefault="00DA7199">
            <w:r>
              <w:t>Alfa crop science (Agriculture Advisor) for 12 Months</w:t>
            </w:r>
          </w:p>
        </w:tc>
      </w:tr>
    </w:tbl>
    <w:p w14:paraId="5142CFCD" w14:textId="77777777" w:rsidR="00950C43" w:rsidRDefault="00DA7199">
      <w:r>
        <w:br/>
      </w:r>
    </w:p>
    <w:sectPr w:rsidR="00950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C43"/>
    <w:rsid w:val="00AA1D8D"/>
    <w:rsid w:val="00B47730"/>
    <w:rsid w:val="00CB0664"/>
    <w:rsid w:val="00DA7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6ACB6"/>
  <w14:defaultImageDpi w14:val="300"/>
  <w15:docId w15:val="{1D2C5C34-0581-4032-860B-4B39E3F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Addela, Deekshith Reddy</cp:lastModifiedBy>
  <cp:revision>3</cp:revision>
  <dcterms:created xsi:type="dcterms:W3CDTF">2013-12-23T23:15:00Z</dcterms:created>
  <dcterms:modified xsi:type="dcterms:W3CDTF">2021-08-22T13:00:00Z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2021-08-22T13:00:34Z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3359c7f3-fdb6-44ca-8d1a-375115bade0b</vt:lpwstr>
  </property>
  <property fmtid="{D5CDD505-2E9C-101B-9397-08002B2CF9AE}" pid="8" name="MSIP_Label_589256c7-9946-44df-b379-51beb93fd2d9_ContentBits">
    <vt:lpwstr>0</vt:lpwstr>
  </property>
</Properties>
</file>